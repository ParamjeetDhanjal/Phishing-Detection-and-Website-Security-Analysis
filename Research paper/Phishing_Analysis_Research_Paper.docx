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94311658"/>
        <w:docPartObj>
          <w:docPartGallery w:val="Cover Pages"/>
          <w:docPartUnique/>
        </w:docPartObj>
      </w:sdtPr>
      <w:sdtContent>
        <w:p w14:paraId="7A932C39" w14:textId="78106F61" w:rsidR="00877CEC" w:rsidRDefault="00877CEC">
          <w:r>
            <w:rPr>
              <w:noProof/>
            </w:rPr>
            <mc:AlternateContent>
              <mc:Choice Requires="wpg">
                <w:drawing>
                  <wp:anchor distT="0" distB="0" distL="114300" distR="114300" simplePos="0" relativeHeight="251658240" behindDoc="1" locked="0" layoutInCell="1" allowOverlap="1" wp14:anchorId="7B148FD3" wp14:editId="7A6B72AE">
                    <wp:simplePos x="0" y="0"/>
                    <wp:positionH relativeFrom="page">
                      <wp:posOffset>419100</wp:posOffset>
                    </wp:positionH>
                    <wp:positionV relativeFrom="page">
                      <wp:posOffset>457200</wp:posOffset>
                    </wp:positionV>
                    <wp:extent cx="6898801" cy="9123528"/>
                    <wp:effectExtent l="0" t="0" r="0" b="635"/>
                    <wp:wrapNone/>
                    <wp:docPr id="193" name="Group 198"/>
                    <wp:cNvGraphicFramePr/>
                    <a:graphic xmlns:a="http://schemas.openxmlformats.org/drawingml/2006/main">
                      <a:graphicData uri="http://schemas.microsoft.com/office/word/2010/wordprocessingGroup">
                        <wpg:wgp>
                          <wpg:cNvGrpSpPr/>
                          <wpg:grpSpPr>
                            <a:xfrm>
                              <a:off x="0" y="0"/>
                              <a:ext cx="6898801" cy="9123528"/>
                              <a:chOff x="-40801" y="0"/>
                              <a:chExt cx="6898801" cy="9123528"/>
                            </a:xfrm>
                          </wpg:grpSpPr>
                          <wps:wsp>
                            <wps:cNvPr id="194" name="Rectangle 194"/>
                            <wps:cNvSpPr/>
                            <wps:spPr>
                              <a:xfrm>
                                <a:off x="0" y="0"/>
                                <a:ext cx="6858000" cy="137160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1CF8C88" w14:textId="120EF234" w:rsidR="00877CEC" w:rsidRDefault="00877CEC">
                                      <w:pPr>
                                        <w:pStyle w:val="NoSpacing"/>
                                        <w:spacing w:before="120"/>
                                        <w:jc w:val="center"/>
                                        <w:rPr>
                                          <w:color w:val="FFFFFF" w:themeColor="background1"/>
                                        </w:rPr>
                                      </w:pPr>
                                      <w:r>
                                        <w:rPr>
                                          <w:color w:val="FFFFFF" w:themeColor="background1"/>
                                        </w:rPr>
                                        <w:t>Paramjeet Dhanjal</w:t>
                                      </w:r>
                                    </w:p>
                                  </w:sdtContent>
                                </w:sdt>
                                <w:p w14:paraId="224F160C" w14:textId="32070EC3" w:rsidR="00877CEC" w:rsidRDefault="00FA358E">
                                  <w:pPr>
                                    <w:pStyle w:val="NoSpacing"/>
                                    <w:spacing w:before="120"/>
                                    <w:jc w:val="center"/>
                                    <w:rPr>
                                      <w:color w:val="FFFFFF" w:themeColor="background1"/>
                                    </w:rPr>
                                  </w:pPr>
                                  <w:r>
                                    <w:rPr>
                                      <w:color w:val="FFFFFF" w:themeColor="background1"/>
                                    </w:rPr>
                                    <w:t>Intern At Digisuraksha Parhari Foundation</w:t>
                                  </w:r>
                                  <w:r w:rsidR="00877CE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47F9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40801" y="1431211"/>
                                <a:ext cx="6858000" cy="181681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7352D" w14:textId="3FC094CE" w:rsidR="00877CEC" w:rsidRDefault="00877CEC" w:rsidP="00877CEC">
                                  <w:pPr>
                                    <w:pStyle w:val="Title"/>
                                    <w:pBdr>
                                      <w:bottom w:val="single" w:sz="8" w:space="0" w:color="4F81BD" w:themeColor="accent1"/>
                                    </w:pBdr>
                                  </w:pPr>
                                </w:p>
                                <w:p w14:paraId="3EB48F36" w14:textId="7B148423" w:rsidR="00877CEC" w:rsidRPr="00877CEC" w:rsidRDefault="00000000" w:rsidP="00877CEC">
                                  <w:pPr>
                                    <w:pStyle w:val="Title"/>
                                    <w:pBdr>
                                      <w:bottom w:val="single" w:sz="8" w:space="31" w:color="4F81BD" w:themeColor="accent1"/>
                                    </w:pBdr>
                                    <w:jc w:val="center"/>
                                    <w:rPr>
                                      <w:rFonts w:ascii="Bell MT" w:hAnsi="Bell MT" w:cs="Cascadia Code Light"/>
                                      <w:b/>
                                      <w:bCs/>
                                      <w:sz w:val="48"/>
                                      <w:szCs w:val="48"/>
                                    </w:rPr>
                                  </w:pPr>
                                  <w:sdt>
                                    <w:sdtPr>
                                      <w:rPr>
                                        <w:rFonts w:ascii="Bell MT" w:hAnsi="Bell MT"/>
                                        <w:caps/>
                                        <w:color w:val="4F81BD" w:themeColor="accent1"/>
                                        <w:sz w:val="48"/>
                                        <w:szCs w:val="48"/>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rPr>
                                        <w:rFonts w:cs="Cascadia Code Light"/>
                                      </w:rPr>
                                    </w:sdtEndPr>
                                    <w:sdtContent>
                                      <w:r w:rsidR="00877CEC" w:rsidRPr="00877CEC">
                                        <w:rPr>
                                          <w:rFonts w:ascii="Bell MT" w:hAnsi="Bell MT"/>
                                          <w:caps/>
                                          <w:color w:val="4F81BD" w:themeColor="accent1"/>
                                          <w:sz w:val="48"/>
                                          <w:szCs w:val="48"/>
                                        </w:rPr>
                                        <w:t xml:space="preserve">     </w:t>
                                      </w:r>
                                    </w:sdtContent>
                                  </w:sdt>
                                  <w:r w:rsidR="00877CEC" w:rsidRPr="00877CEC">
                                    <w:rPr>
                                      <w:rFonts w:ascii="Bell MT" w:hAnsi="Bell MT" w:cs="Cascadia Code Light"/>
                                      <w:b/>
                                      <w:bCs/>
                                      <w:sz w:val="48"/>
                                      <w:szCs w:val="48"/>
                                    </w:rPr>
                                    <w:t>AI in Phishing Detection</w:t>
                                  </w:r>
                                </w:p>
                                <w:p w14:paraId="58B1B216" w14:textId="0FD37823" w:rsidR="00877CEC" w:rsidRPr="00877CEC" w:rsidRDefault="00877CEC" w:rsidP="00877CEC">
                                  <w:pPr>
                                    <w:pStyle w:val="Title"/>
                                    <w:pBdr>
                                      <w:bottom w:val="single" w:sz="8" w:space="31" w:color="4F81BD" w:themeColor="accent1"/>
                                    </w:pBdr>
                                    <w:jc w:val="center"/>
                                    <w:rPr>
                                      <w:rFonts w:ascii="Bell MT" w:hAnsi="Bell MT" w:cs="Cascadia Code Light"/>
                                      <w:b/>
                                      <w:bCs/>
                                      <w:sz w:val="48"/>
                                      <w:szCs w:val="48"/>
                                    </w:rPr>
                                  </w:pPr>
                                  <w:r w:rsidRPr="00877CEC">
                                    <w:rPr>
                                      <w:rFonts w:ascii="Bell MT" w:hAnsi="Bell MT" w:cs="Cascadia Code Light"/>
                                      <w:b/>
                                      <w:bCs/>
                                      <w:sz w:val="48"/>
                                      <w:szCs w:val="48"/>
                                    </w:rPr>
                                    <w:t>and Website Security Analysis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7B148FD3" id="Group 198" o:spid="_x0000_s1026" style="position:absolute;margin-left:33pt;margin-top:36pt;width:543.2pt;height:718.4pt;z-index:-251658240;mso-height-percent:909;mso-position-horizontal-relative:page;mso-position-vertical-relative:page;mso-height-percent:909" coordorigin="-408" coordsize="6898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" fillcolor="#0f243e [1615]"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" fillcolor="#0f243e [1615]"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1CF8C88" w14:textId="120EF234" w:rsidR="00877CEC" w:rsidRDefault="00877CEC">
                                <w:pPr>
                                  <w:pStyle w:val="NoSpacing"/>
                                  <w:spacing w:before="120"/>
                                  <w:jc w:val="center"/>
                                  <w:rPr>
                                    <w:color w:val="FFFFFF" w:themeColor="background1"/>
                                  </w:rPr>
                                </w:pPr>
                                <w:r>
                                  <w:rPr>
                                    <w:color w:val="FFFFFF" w:themeColor="background1"/>
                                  </w:rPr>
                                  <w:t>Paramjeet Dhanjal</w:t>
                                </w:r>
                              </w:p>
                            </w:sdtContent>
                          </w:sdt>
                          <w:p w14:paraId="224F160C" w14:textId="32070EC3" w:rsidR="00877CEC" w:rsidRDefault="00FA358E">
                            <w:pPr>
                              <w:pStyle w:val="NoSpacing"/>
                              <w:spacing w:before="120"/>
                              <w:jc w:val="center"/>
                              <w:rPr>
                                <w:color w:val="FFFFFF" w:themeColor="background1"/>
                              </w:rPr>
                            </w:pPr>
                            <w:r>
                              <w:rPr>
                                <w:color w:val="FFFFFF" w:themeColor="background1"/>
                              </w:rPr>
                              <w:t>Intern At Digisuraksha Parhari Foundation</w:t>
                            </w:r>
                            <w:r w:rsidR="00877CE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47F9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408;top:14312;width:68579;height:18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237352D" w14:textId="3FC094CE" w:rsidR="00877CEC" w:rsidRDefault="00877CEC" w:rsidP="00877CEC">
                            <w:pPr>
                              <w:pStyle w:val="Title"/>
                              <w:pBdr>
                                <w:bottom w:val="single" w:sz="8" w:space="0" w:color="4F81BD" w:themeColor="accent1"/>
                              </w:pBdr>
                            </w:pPr>
                          </w:p>
                          <w:p w14:paraId="3EB48F36" w14:textId="7B148423" w:rsidR="00877CEC" w:rsidRPr="00877CEC" w:rsidRDefault="00000000" w:rsidP="00877CEC">
                            <w:pPr>
                              <w:pStyle w:val="Title"/>
                              <w:pBdr>
                                <w:bottom w:val="single" w:sz="8" w:space="31" w:color="4F81BD" w:themeColor="accent1"/>
                              </w:pBdr>
                              <w:jc w:val="center"/>
                              <w:rPr>
                                <w:rFonts w:ascii="Bell MT" w:hAnsi="Bell MT" w:cs="Cascadia Code Light"/>
                                <w:b/>
                                <w:bCs/>
                                <w:sz w:val="48"/>
                                <w:szCs w:val="48"/>
                              </w:rPr>
                            </w:pPr>
                            <w:sdt>
                              <w:sdtPr>
                                <w:rPr>
                                  <w:rFonts w:ascii="Bell MT" w:hAnsi="Bell MT"/>
                                  <w:caps/>
                                  <w:color w:val="4F81BD" w:themeColor="accent1"/>
                                  <w:sz w:val="48"/>
                                  <w:szCs w:val="48"/>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rPr>
                                  <w:rFonts w:cs="Cascadia Code Light"/>
                                </w:rPr>
                              </w:sdtEndPr>
                              <w:sdtContent>
                                <w:r w:rsidR="00877CEC" w:rsidRPr="00877CEC">
                                  <w:rPr>
                                    <w:rFonts w:ascii="Bell MT" w:hAnsi="Bell MT"/>
                                    <w:caps/>
                                    <w:color w:val="4F81BD" w:themeColor="accent1"/>
                                    <w:sz w:val="48"/>
                                    <w:szCs w:val="48"/>
                                  </w:rPr>
                                  <w:t xml:space="preserve">     </w:t>
                                </w:r>
                              </w:sdtContent>
                            </w:sdt>
                            <w:r w:rsidR="00877CEC" w:rsidRPr="00877CEC">
                              <w:rPr>
                                <w:rFonts w:ascii="Bell MT" w:hAnsi="Bell MT" w:cs="Cascadia Code Light"/>
                                <w:b/>
                                <w:bCs/>
                                <w:sz w:val="48"/>
                                <w:szCs w:val="48"/>
                              </w:rPr>
                              <w:t>AI in Phishing Detection</w:t>
                            </w:r>
                          </w:p>
                          <w:p w14:paraId="58B1B216" w14:textId="0FD37823" w:rsidR="00877CEC" w:rsidRPr="00877CEC" w:rsidRDefault="00877CEC" w:rsidP="00877CEC">
                            <w:pPr>
                              <w:pStyle w:val="Title"/>
                              <w:pBdr>
                                <w:bottom w:val="single" w:sz="8" w:space="31" w:color="4F81BD" w:themeColor="accent1"/>
                              </w:pBdr>
                              <w:jc w:val="center"/>
                              <w:rPr>
                                <w:rFonts w:ascii="Bell MT" w:hAnsi="Bell MT" w:cs="Cascadia Code Light"/>
                                <w:b/>
                                <w:bCs/>
                                <w:sz w:val="48"/>
                                <w:szCs w:val="48"/>
                              </w:rPr>
                            </w:pPr>
                            <w:r w:rsidRPr="00877CEC">
                              <w:rPr>
                                <w:rFonts w:ascii="Bell MT" w:hAnsi="Bell MT" w:cs="Cascadia Code Light"/>
                                <w:b/>
                                <w:bCs/>
                                <w:sz w:val="48"/>
                                <w:szCs w:val="48"/>
                              </w:rPr>
                              <w:t>and Website Security Analysis</w:t>
                            </w:r>
                          </w:p>
                        </w:txbxContent>
                      </v:textbox>
                    </v:shape>
                    <w10:wrap anchorx="page" anchory="page"/>
                  </v:group>
                </w:pict>
              </mc:Fallback>
            </mc:AlternateContent>
          </w:r>
        </w:p>
        <w:p w14:paraId="19A86AAF" w14:textId="3716CEB7" w:rsidR="00877CEC" w:rsidRDefault="00877CEC">
          <w:pPr>
            <w:rPr>
              <w:rFonts w:asciiTheme="majorHAnsi" w:eastAsiaTheme="majorEastAsia" w:hAnsiTheme="majorHAnsi" w:cstheme="majorBidi"/>
              <w:color w:val="17365D" w:themeColor="text2" w:themeShade="BF"/>
              <w:spacing w:val="5"/>
              <w:kern w:val="28"/>
              <w:sz w:val="52"/>
              <w:szCs w:val="52"/>
            </w:rPr>
          </w:pPr>
          <w:r>
            <w:br w:type="page"/>
          </w:r>
        </w:p>
      </w:sdtContent>
    </w:sdt>
    <w:p w14:paraId="38AFBF71" w14:textId="7C71180B" w:rsidR="00E67E68" w:rsidRDefault="001C7093" w:rsidP="00E67E68">
      <w:pPr>
        <w:pStyle w:val="Heading1"/>
        <w:rPr>
          <w:rFonts w:ascii="Arial" w:hAnsi="Arial" w:cs="Arial"/>
        </w:rPr>
      </w:pPr>
      <w:r w:rsidRPr="00E67E68">
        <w:rPr>
          <w:rFonts w:ascii="Arial" w:hAnsi="Arial" w:cs="Arial"/>
        </w:rPr>
        <w:lastRenderedPageBreak/>
        <w:t>Abstract</w:t>
      </w:r>
    </w:p>
    <w:p w14:paraId="3746BF95" w14:textId="77777777" w:rsidR="00E67E68" w:rsidRPr="00E67E68" w:rsidRDefault="00E67E68" w:rsidP="00E67E68"/>
    <w:p w14:paraId="50A3DEA6" w14:textId="77777777" w:rsidR="00E67E68" w:rsidRPr="00E67E68" w:rsidRDefault="00E67E68" w:rsidP="00E67E68">
      <w:pPr>
        <w:jc w:val="both"/>
        <w:rPr>
          <w:rFonts w:ascii="Arial" w:hAnsi="Arial" w:cs="Arial"/>
          <w:lang w:val="en-IN"/>
        </w:rPr>
      </w:pPr>
      <w:r w:rsidRPr="00E67E68">
        <w:rPr>
          <w:rFonts w:ascii="Arial" w:hAnsi="Arial" w:cs="Arial"/>
          <w:lang w:val="en-IN"/>
        </w:rPr>
        <w:t>Phishing scams are one of the biggest online threats today. Hackers create fake websites and emails to trick people into sharing passwords, bank details, and personal information. While many security tools exist, they are often too technical for regular users. This project aims to solve this problem by creating a simple, user-friendly tool that helps people check if a website is safe or potentially dangerous.</w:t>
      </w:r>
    </w:p>
    <w:p w14:paraId="39A16B3C" w14:textId="77777777" w:rsidR="00E67E68" w:rsidRPr="00E67E68" w:rsidRDefault="00E67E68" w:rsidP="00E67E68">
      <w:pPr>
        <w:jc w:val="both"/>
        <w:rPr>
          <w:rFonts w:ascii="Arial" w:hAnsi="Arial" w:cs="Arial"/>
          <w:lang w:val="en-IN"/>
        </w:rPr>
      </w:pPr>
      <w:r w:rsidRPr="00E67E68">
        <w:rPr>
          <w:rFonts w:ascii="Arial" w:hAnsi="Arial" w:cs="Arial"/>
          <w:lang w:val="en-IN"/>
        </w:rPr>
        <w:t>I built a web application using Django that does two main things:</w:t>
      </w:r>
    </w:p>
    <w:p w14:paraId="009BA9FA" w14:textId="77777777" w:rsidR="00E67E68" w:rsidRPr="00E67E68" w:rsidRDefault="00E67E68" w:rsidP="00E67E68">
      <w:pPr>
        <w:numPr>
          <w:ilvl w:val="0"/>
          <w:numId w:val="10"/>
        </w:numPr>
        <w:jc w:val="both"/>
        <w:rPr>
          <w:rFonts w:ascii="Arial" w:hAnsi="Arial" w:cs="Arial"/>
          <w:lang w:val="en-IN"/>
        </w:rPr>
      </w:pPr>
      <w:r w:rsidRPr="00E67E68">
        <w:rPr>
          <w:rFonts w:ascii="Arial" w:hAnsi="Arial" w:cs="Arial"/>
          <w:b/>
          <w:bCs/>
          <w:lang w:val="en-IN"/>
        </w:rPr>
        <w:t>Checks if a link is malicious</w:t>
      </w:r>
      <w:r w:rsidRPr="00E67E68">
        <w:rPr>
          <w:rFonts w:ascii="Arial" w:hAnsi="Arial" w:cs="Arial"/>
          <w:lang w:val="en-IN"/>
        </w:rPr>
        <w:t xml:space="preserve"> using the </w:t>
      </w:r>
      <w:proofErr w:type="spellStart"/>
      <w:r w:rsidRPr="00E67E68">
        <w:rPr>
          <w:rFonts w:ascii="Arial" w:hAnsi="Arial" w:cs="Arial"/>
          <w:lang w:val="en-IN"/>
        </w:rPr>
        <w:t>VirusTotal</w:t>
      </w:r>
      <w:proofErr w:type="spellEnd"/>
      <w:r w:rsidRPr="00E67E68">
        <w:rPr>
          <w:rFonts w:ascii="Arial" w:hAnsi="Arial" w:cs="Arial"/>
          <w:lang w:val="en-IN"/>
        </w:rPr>
        <w:t xml:space="preserve"> API (which scans URLs against multiple antivirus databases).</w:t>
      </w:r>
    </w:p>
    <w:p w14:paraId="6ED492BD" w14:textId="77777777" w:rsidR="00E67E68" w:rsidRPr="00E67E68" w:rsidRDefault="00E67E68" w:rsidP="00E67E68">
      <w:pPr>
        <w:numPr>
          <w:ilvl w:val="0"/>
          <w:numId w:val="10"/>
        </w:numPr>
        <w:jc w:val="both"/>
        <w:rPr>
          <w:rFonts w:ascii="Arial" w:hAnsi="Arial" w:cs="Arial"/>
          <w:lang w:val="en-IN"/>
        </w:rPr>
      </w:pPr>
      <w:r w:rsidRPr="00E67E68">
        <w:rPr>
          <w:rFonts w:ascii="Arial" w:hAnsi="Arial" w:cs="Arial"/>
          <w:b/>
          <w:bCs/>
          <w:lang w:val="en-IN"/>
        </w:rPr>
        <w:t>Tests website security</w:t>
      </w:r>
      <w:r w:rsidRPr="00E67E68">
        <w:rPr>
          <w:rFonts w:ascii="Arial" w:hAnsi="Arial" w:cs="Arial"/>
          <w:lang w:val="en-IN"/>
        </w:rPr>
        <w:t> by looking for HTTPS, SSL certificates, and important security headers.</w:t>
      </w:r>
    </w:p>
    <w:p w14:paraId="6C0E6255" w14:textId="77777777" w:rsidR="00E67E68" w:rsidRPr="00E67E68" w:rsidRDefault="00E67E68" w:rsidP="00E67E68">
      <w:pPr>
        <w:jc w:val="both"/>
        <w:rPr>
          <w:rFonts w:ascii="Arial" w:hAnsi="Arial" w:cs="Arial"/>
          <w:lang w:val="en-IN"/>
        </w:rPr>
      </w:pPr>
      <w:r w:rsidRPr="00E67E68">
        <w:rPr>
          <w:rFonts w:ascii="Arial" w:hAnsi="Arial" w:cs="Arial"/>
          <w:lang w:val="en-IN"/>
        </w:rPr>
        <w:t>The goal was to make cybersecurity easy for everyone. Instead of complex reports, the tool gives clear results like "Safe" or "Risk Detected" along with simple tips to stay protected.</w:t>
      </w:r>
    </w:p>
    <w:p w14:paraId="7EDF3E0D" w14:textId="310E7073" w:rsidR="00E67E68" w:rsidRPr="00E67E68" w:rsidRDefault="00E67E68" w:rsidP="00E67E68">
      <w:pPr>
        <w:jc w:val="both"/>
        <w:rPr>
          <w:rFonts w:ascii="Arial" w:hAnsi="Arial" w:cs="Arial"/>
          <w:lang w:val="en-IN"/>
        </w:rPr>
      </w:pPr>
      <w:r w:rsidRPr="00E67E68">
        <w:rPr>
          <w:rFonts w:ascii="Arial" w:hAnsi="Arial" w:cs="Arial"/>
          <w:lang w:val="en-IN"/>
        </w:rPr>
        <w:t xml:space="preserve">After testing, the tool successfully identified phishing links with high accuracy. </w:t>
      </w:r>
    </w:p>
    <w:p w14:paraId="555C7D92" w14:textId="77777777" w:rsidR="00E67E68" w:rsidRPr="00E67E68" w:rsidRDefault="00E67E68" w:rsidP="00E67E68">
      <w:pPr>
        <w:jc w:val="both"/>
        <w:rPr>
          <w:rFonts w:ascii="Arial" w:hAnsi="Arial" w:cs="Arial"/>
          <w:lang w:val="en-IN"/>
        </w:rPr>
      </w:pPr>
      <w:r w:rsidRPr="00E67E68">
        <w:rPr>
          <w:rFonts w:ascii="Arial" w:hAnsi="Arial" w:cs="Arial"/>
          <w:lang w:val="en-IN"/>
        </w:rPr>
        <w:t>This paper explains how I developed the tool, the challenges faced, and how it can be improved in the future (like adding AI to detect new phishing tricks automatically). The bigger vision is to create awareness and give people an easy way to protect themselves online</w:t>
      </w:r>
    </w:p>
    <w:p w14:paraId="6F83A4ED" w14:textId="77777777" w:rsidR="00E3055B" w:rsidRPr="00E67E68" w:rsidRDefault="00E3055B" w:rsidP="00E67E68">
      <w:pPr>
        <w:jc w:val="both"/>
        <w:rPr>
          <w:rFonts w:ascii="Arial" w:hAnsi="Arial" w:cs="Arial"/>
        </w:rPr>
      </w:pPr>
    </w:p>
    <w:p w14:paraId="47339100" w14:textId="77777777" w:rsidR="00E3055B" w:rsidRDefault="00E3055B"/>
    <w:p w14:paraId="01BCBF15" w14:textId="77777777" w:rsidR="00E3055B" w:rsidRDefault="00E3055B"/>
    <w:p w14:paraId="7E32AC87" w14:textId="77777777" w:rsidR="00E3055B" w:rsidRDefault="00E3055B"/>
    <w:p w14:paraId="35F5118D" w14:textId="77777777" w:rsidR="00E3055B" w:rsidRDefault="00E3055B"/>
    <w:p w14:paraId="79FD125D" w14:textId="77777777" w:rsidR="00E3055B" w:rsidRDefault="00E3055B"/>
    <w:p w14:paraId="1B3ADD26" w14:textId="77777777" w:rsidR="00836781" w:rsidRPr="00112F0F" w:rsidRDefault="001C7093" w:rsidP="00836781">
      <w:pPr>
        <w:pStyle w:val="Heading1"/>
        <w:rPr>
          <w:rFonts w:ascii="Arial" w:hAnsi="Arial" w:cs="Arial"/>
        </w:rPr>
      </w:pPr>
      <w:r w:rsidRPr="00112F0F">
        <w:rPr>
          <w:rFonts w:ascii="Arial" w:hAnsi="Arial" w:cs="Arial"/>
        </w:rPr>
        <w:lastRenderedPageBreak/>
        <w:t>Problem Statement &amp; Objective</w:t>
      </w:r>
    </w:p>
    <w:p w14:paraId="31D957D4" w14:textId="48A3BBA7" w:rsidR="00231F24" w:rsidRPr="00231F24" w:rsidRDefault="00836781" w:rsidP="00231F24">
      <w:pPr>
        <w:pStyle w:val="Heading1"/>
        <w:rPr>
          <w:rFonts w:ascii="Arial" w:hAnsi="Arial" w:cs="Arial"/>
          <w:b w:val="0"/>
          <w:bCs w:val="0"/>
          <w:color w:val="000000" w:themeColor="text1"/>
          <w:sz w:val="24"/>
          <w:szCs w:val="24"/>
          <w:lang w:val="en-IN"/>
        </w:rPr>
      </w:pPr>
      <w:r w:rsidRPr="00836781">
        <w:rPr>
          <w:rFonts w:ascii="Arial" w:hAnsi="Arial" w:cs="Arial"/>
          <w:b w:val="0"/>
          <w:bCs w:val="0"/>
          <w:color w:val="000000" w:themeColor="text1"/>
          <w:sz w:val="24"/>
          <w:szCs w:val="24"/>
          <w:lang w:val="en-IN"/>
        </w:rPr>
        <w:t>Phishing remains one of the most prevalent cyber threats targeting users by deceiving them into divulging sensitive information. Every day, people lose money and personal data because they accidentally visit fake websites or open malicious emails. The main challenges are:</w:t>
      </w:r>
    </w:p>
    <w:p w14:paraId="321466C7" w14:textId="77777777" w:rsidR="00784307" w:rsidRPr="00836781" w:rsidRDefault="00784307" w:rsidP="00231F24">
      <w:pPr>
        <w:pStyle w:val="Heading1"/>
        <w:numPr>
          <w:ilvl w:val="0"/>
          <w:numId w:val="11"/>
        </w:numPr>
        <w:jc w:val="both"/>
        <w:rPr>
          <w:rFonts w:ascii="Arial" w:hAnsi="Arial" w:cs="Arial"/>
          <w:b w:val="0"/>
          <w:bCs w:val="0"/>
          <w:color w:val="000000" w:themeColor="text1"/>
          <w:sz w:val="24"/>
          <w:szCs w:val="24"/>
          <w:lang w:val="en-IN"/>
        </w:rPr>
      </w:pPr>
      <w:r w:rsidRPr="00836781">
        <w:rPr>
          <w:rFonts w:ascii="Arial" w:hAnsi="Arial" w:cs="Arial"/>
          <w:b w:val="0"/>
          <w:bCs w:val="0"/>
          <w:color w:val="000000" w:themeColor="text1"/>
          <w:sz w:val="24"/>
          <w:szCs w:val="24"/>
          <w:lang w:val="en-IN"/>
        </w:rPr>
        <w:t>Traditional detection methods are either too slow or not user-friendly for the common public. Most security tools show complicated warnings that average users don't understand or simply ignore.</w:t>
      </w:r>
    </w:p>
    <w:p w14:paraId="53B7B988" w14:textId="77777777" w:rsidR="00784307" w:rsidRPr="00836781" w:rsidRDefault="00784307" w:rsidP="009304BB">
      <w:pPr>
        <w:pStyle w:val="Heading1"/>
        <w:numPr>
          <w:ilvl w:val="0"/>
          <w:numId w:val="11"/>
        </w:numPr>
        <w:spacing w:before="0"/>
        <w:jc w:val="both"/>
        <w:rPr>
          <w:rFonts w:ascii="Arial" w:hAnsi="Arial" w:cs="Arial"/>
          <w:b w:val="0"/>
          <w:bCs w:val="0"/>
          <w:color w:val="000000" w:themeColor="text1"/>
          <w:sz w:val="24"/>
          <w:szCs w:val="24"/>
          <w:lang w:val="en-IN"/>
        </w:rPr>
      </w:pPr>
      <w:r w:rsidRPr="00836781">
        <w:rPr>
          <w:rFonts w:ascii="Arial" w:hAnsi="Arial" w:cs="Arial"/>
          <w:b w:val="0"/>
          <w:bCs w:val="0"/>
          <w:color w:val="000000" w:themeColor="text1"/>
          <w:sz w:val="24"/>
          <w:szCs w:val="24"/>
          <w:lang w:val="en-IN"/>
        </w:rPr>
        <w:t>There's often a significant delay - phishing sites may stay active for days before being blacklisted, during which many victims may be compromised.</w:t>
      </w:r>
    </w:p>
    <w:p w14:paraId="1D611FF9" w14:textId="491E2A16" w:rsidR="00784307" w:rsidRPr="00784307" w:rsidRDefault="00784307" w:rsidP="009304BB">
      <w:pPr>
        <w:pStyle w:val="Heading1"/>
        <w:numPr>
          <w:ilvl w:val="0"/>
          <w:numId w:val="11"/>
        </w:numPr>
        <w:spacing w:before="0"/>
        <w:jc w:val="both"/>
        <w:rPr>
          <w:rFonts w:ascii="Arial" w:hAnsi="Arial" w:cs="Arial"/>
          <w:b w:val="0"/>
          <w:bCs w:val="0"/>
          <w:color w:val="000000" w:themeColor="text1"/>
          <w:sz w:val="24"/>
          <w:szCs w:val="24"/>
          <w:lang w:val="en-IN"/>
        </w:rPr>
      </w:pPr>
      <w:r w:rsidRPr="00836781">
        <w:rPr>
          <w:rFonts w:ascii="Arial" w:hAnsi="Arial" w:cs="Arial"/>
          <w:b w:val="0"/>
          <w:bCs w:val="0"/>
          <w:color w:val="000000" w:themeColor="text1"/>
          <w:sz w:val="24"/>
          <w:szCs w:val="24"/>
          <w:lang w:val="en-IN"/>
        </w:rPr>
        <w:t>Many internet users lack basic awareness about how to identify suspicious links or websites.</w:t>
      </w:r>
    </w:p>
    <w:p w14:paraId="2BBD2D52" w14:textId="77777777" w:rsidR="00836781" w:rsidRPr="00836781" w:rsidRDefault="00836781" w:rsidP="00836781">
      <w:pPr>
        <w:pStyle w:val="Heading1"/>
        <w:jc w:val="both"/>
        <w:rPr>
          <w:rFonts w:ascii="Arial" w:hAnsi="Arial" w:cs="Arial"/>
          <w:b w:val="0"/>
          <w:bCs w:val="0"/>
          <w:color w:val="000000" w:themeColor="text1"/>
          <w:sz w:val="24"/>
          <w:szCs w:val="24"/>
          <w:lang w:val="en-IN"/>
        </w:rPr>
      </w:pPr>
      <w:r w:rsidRPr="00836781">
        <w:rPr>
          <w:rFonts w:ascii="Arial" w:hAnsi="Arial" w:cs="Arial"/>
          <w:b w:val="0"/>
          <w:bCs w:val="0"/>
          <w:color w:val="000000" w:themeColor="text1"/>
          <w:sz w:val="24"/>
          <w:szCs w:val="24"/>
          <w:lang w:val="en-IN"/>
        </w:rPr>
        <w:t xml:space="preserve">The objective of this research is to implement a user-centric web tool leveraging AI and APIs to identify phishing URLs, </w:t>
      </w:r>
      <w:proofErr w:type="spellStart"/>
      <w:r w:rsidRPr="00836781">
        <w:rPr>
          <w:rFonts w:ascii="Arial" w:hAnsi="Arial" w:cs="Arial"/>
          <w:b w:val="0"/>
          <w:bCs w:val="0"/>
          <w:color w:val="000000" w:themeColor="text1"/>
          <w:sz w:val="24"/>
          <w:szCs w:val="24"/>
          <w:lang w:val="en-IN"/>
        </w:rPr>
        <w:t>analyze</w:t>
      </w:r>
      <w:proofErr w:type="spellEnd"/>
      <w:r w:rsidRPr="00836781">
        <w:rPr>
          <w:rFonts w:ascii="Arial" w:hAnsi="Arial" w:cs="Arial"/>
          <w:b w:val="0"/>
          <w:bCs w:val="0"/>
          <w:color w:val="000000" w:themeColor="text1"/>
          <w:sz w:val="24"/>
          <w:szCs w:val="24"/>
          <w:lang w:val="en-IN"/>
        </w:rPr>
        <w:t xml:space="preserve"> website security, and spread awareness on cyber safety. The solution will:</w:t>
      </w:r>
    </w:p>
    <w:p w14:paraId="13807AAF" w14:textId="4848A592" w:rsidR="00836781" w:rsidRPr="00836781" w:rsidRDefault="00836781" w:rsidP="00772992">
      <w:pPr>
        <w:pStyle w:val="Heading1"/>
        <w:numPr>
          <w:ilvl w:val="0"/>
          <w:numId w:val="12"/>
        </w:numPr>
        <w:jc w:val="both"/>
        <w:rPr>
          <w:rFonts w:ascii="Arial" w:hAnsi="Arial" w:cs="Arial"/>
          <w:b w:val="0"/>
          <w:bCs w:val="0"/>
          <w:color w:val="000000" w:themeColor="text1"/>
          <w:sz w:val="24"/>
          <w:szCs w:val="24"/>
          <w:lang w:val="en-IN"/>
        </w:rPr>
      </w:pPr>
      <w:r w:rsidRPr="00836781">
        <w:rPr>
          <w:rFonts w:ascii="Arial" w:hAnsi="Arial" w:cs="Arial"/>
          <w:b w:val="0"/>
          <w:bCs w:val="0"/>
          <w:color w:val="000000" w:themeColor="text1"/>
          <w:sz w:val="24"/>
          <w:szCs w:val="24"/>
          <w:lang w:val="en-IN"/>
        </w:rPr>
        <w:t xml:space="preserve">Use </w:t>
      </w:r>
      <w:proofErr w:type="spellStart"/>
      <w:r w:rsidRPr="00836781">
        <w:rPr>
          <w:rFonts w:ascii="Arial" w:hAnsi="Arial" w:cs="Arial"/>
          <w:b w:val="0"/>
          <w:bCs w:val="0"/>
          <w:color w:val="000000" w:themeColor="text1"/>
          <w:sz w:val="24"/>
          <w:szCs w:val="24"/>
          <w:lang w:val="en-IN"/>
        </w:rPr>
        <w:t>VirusTotal's</w:t>
      </w:r>
      <w:proofErr w:type="spellEnd"/>
      <w:r w:rsidRPr="00836781">
        <w:rPr>
          <w:rFonts w:ascii="Arial" w:hAnsi="Arial" w:cs="Arial"/>
          <w:b w:val="0"/>
          <w:bCs w:val="0"/>
          <w:color w:val="000000" w:themeColor="text1"/>
          <w:sz w:val="24"/>
          <w:szCs w:val="24"/>
          <w:lang w:val="en-IN"/>
        </w:rPr>
        <w:t xml:space="preserve"> scanning technology to check links for malicious content in real-time</w:t>
      </w:r>
    </w:p>
    <w:p w14:paraId="42EF4186" w14:textId="77777777" w:rsidR="00836781" w:rsidRPr="00836781" w:rsidRDefault="00836781" w:rsidP="00231F24">
      <w:pPr>
        <w:pStyle w:val="Heading1"/>
        <w:numPr>
          <w:ilvl w:val="0"/>
          <w:numId w:val="12"/>
        </w:numPr>
        <w:spacing w:before="0"/>
        <w:jc w:val="both"/>
        <w:rPr>
          <w:rFonts w:ascii="Arial" w:hAnsi="Arial" w:cs="Arial"/>
          <w:b w:val="0"/>
          <w:bCs w:val="0"/>
          <w:color w:val="000000" w:themeColor="text1"/>
          <w:sz w:val="24"/>
          <w:szCs w:val="24"/>
          <w:lang w:val="en-IN"/>
        </w:rPr>
      </w:pPr>
      <w:r w:rsidRPr="00836781">
        <w:rPr>
          <w:rFonts w:ascii="Arial" w:hAnsi="Arial" w:cs="Arial"/>
          <w:b w:val="0"/>
          <w:bCs w:val="0"/>
          <w:color w:val="000000" w:themeColor="text1"/>
          <w:sz w:val="24"/>
          <w:szCs w:val="24"/>
          <w:lang w:val="en-IN"/>
        </w:rPr>
        <w:t>Examine websites for proper security protections like HTTPS and SSL certificates</w:t>
      </w:r>
    </w:p>
    <w:p w14:paraId="6FB18320" w14:textId="77777777" w:rsidR="00836781" w:rsidRPr="00836781" w:rsidRDefault="00836781" w:rsidP="00231F24">
      <w:pPr>
        <w:pStyle w:val="Heading1"/>
        <w:numPr>
          <w:ilvl w:val="0"/>
          <w:numId w:val="12"/>
        </w:numPr>
        <w:spacing w:before="0"/>
        <w:jc w:val="both"/>
        <w:rPr>
          <w:rFonts w:ascii="Arial" w:hAnsi="Arial" w:cs="Arial"/>
          <w:b w:val="0"/>
          <w:bCs w:val="0"/>
          <w:color w:val="000000" w:themeColor="text1"/>
          <w:sz w:val="24"/>
          <w:szCs w:val="24"/>
          <w:lang w:val="en-IN"/>
        </w:rPr>
      </w:pPr>
      <w:r w:rsidRPr="00836781">
        <w:rPr>
          <w:rFonts w:ascii="Arial" w:hAnsi="Arial" w:cs="Arial"/>
          <w:b w:val="0"/>
          <w:bCs w:val="0"/>
          <w:color w:val="000000" w:themeColor="text1"/>
          <w:sz w:val="24"/>
          <w:szCs w:val="24"/>
          <w:lang w:val="en-IN"/>
        </w:rPr>
        <w:t>Present results in simple, clear language anyone can understand</w:t>
      </w:r>
    </w:p>
    <w:p w14:paraId="08004D7A" w14:textId="77777777" w:rsidR="00836781" w:rsidRPr="00836781" w:rsidRDefault="00836781" w:rsidP="00836781">
      <w:pPr>
        <w:pStyle w:val="Heading1"/>
        <w:jc w:val="both"/>
        <w:rPr>
          <w:rFonts w:ascii="Arial" w:hAnsi="Arial" w:cs="Arial"/>
          <w:b w:val="0"/>
          <w:bCs w:val="0"/>
          <w:color w:val="000000" w:themeColor="text1"/>
          <w:sz w:val="24"/>
          <w:szCs w:val="24"/>
          <w:lang w:val="en-IN"/>
        </w:rPr>
      </w:pPr>
      <w:r w:rsidRPr="00836781">
        <w:rPr>
          <w:rFonts w:ascii="Arial" w:hAnsi="Arial" w:cs="Arial"/>
          <w:b w:val="0"/>
          <w:bCs w:val="0"/>
          <w:color w:val="000000" w:themeColor="text1"/>
          <w:sz w:val="24"/>
          <w:szCs w:val="24"/>
          <w:lang w:val="en-IN"/>
        </w:rPr>
        <w:t>This project aims to bridge the gap between complex cybersecurity systems and everyday internet users. By creating an accessible tool that explains risks in plain terms, we can help students, elderly users, and non-technical individuals protect themselves from increasingly sophisticated phishing attacks. The ultimate goal is to make online security understandable and actionable for everyone, not just IT professionals.</w:t>
      </w:r>
    </w:p>
    <w:p w14:paraId="0EA8F5B3" w14:textId="77777777" w:rsidR="00836781" w:rsidRDefault="00836781" w:rsidP="00882CD8">
      <w:pPr>
        <w:pStyle w:val="Heading1"/>
        <w:spacing w:before="0"/>
        <w:jc w:val="both"/>
        <w:rPr>
          <w:rFonts w:ascii="Arial" w:hAnsi="Arial" w:cs="Arial"/>
          <w:b w:val="0"/>
          <w:bCs w:val="0"/>
          <w:color w:val="000000" w:themeColor="text1"/>
          <w:sz w:val="24"/>
          <w:szCs w:val="24"/>
          <w:lang w:val="en-IN"/>
        </w:rPr>
      </w:pPr>
      <w:r w:rsidRPr="00836781">
        <w:rPr>
          <w:rFonts w:ascii="Arial" w:hAnsi="Arial" w:cs="Arial"/>
          <w:b w:val="0"/>
          <w:bCs w:val="0"/>
          <w:color w:val="000000" w:themeColor="text1"/>
          <w:sz w:val="24"/>
          <w:szCs w:val="24"/>
          <w:lang w:val="en-IN"/>
        </w:rPr>
        <w:t>The tool's user-friendly approach could significantly reduce successful phishing attempts by empowering ordinary users to verify links and websites before interacting with them.</w:t>
      </w:r>
    </w:p>
    <w:p w14:paraId="1FEDEA4E" w14:textId="77777777" w:rsidR="00231F24" w:rsidRPr="00836781" w:rsidRDefault="00231F24" w:rsidP="00231F24">
      <w:pPr>
        <w:rPr>
          <w:lang w:val="en-IN"/>
        </w:rPr>
      </w:pPr>
    </w:p>
    <w:p w14:paraId="54FB7638" w14:textId="77777777" w:rsidR="0013777A" w:rsidRPr="00112F0F" w:rsidRDefault="001C7093">
      <w:pPr>
        <w:pStyle w:val="Heading1"/>
        <w:rPr>
          <w:rFonts w:ascii="Arial" w:hAnsi="Arial" w:cs="Arial"/>
        </w:rPr>
      </w:pPr>
      <w:r w:rsidRPr="00112F0F">
        <w:rPr>
          <w:rFonts w:ascii="Arial" w:hAnsi="Arial" w:cs="Arial"/>
        </w:rPr>
        <w:lastRenderedPageBreak/>
        <w:t>Literature Review</w:t>
      </w:r>
    </w:p>
    <w:p w14:paraId="7E9EAAF9" w14:textId="4458AAC2" w:rsidR="00266152" w:rsidRPr="009965D4" w:rsidRDefault="00051879" w:rsidP="007147B7">
      <w:pPr>
        <w:spacing w:before="240"/>
        <w:jc w:val="both"/>
        <w:rPr>
          <w:rFonts w:ascii="Arial" w:hAnsi="Arial" w:cs="Arial"/>
          <w:b/>
          <w:bCs/>
          <w:szCs w:val="24"/>
        </w:rPr>
      </w:pPr>
      <w:r w:rsidRPr="009965D4">
        <w:rPr>
          <w:rFonts w:ascii="Arial" w:hAnsi="Arial" w:cs="Arial"/>
          <w:b/>
          <w:bCs/>
          <w:szCs w:val="24"/>
        </w:rPr>
        <w:t xml:space="preserve">1. Sharma et al., 2021 - </w:t>
      </w:r>
      <w:r w:rsidR="00773E72" w:rsidRPr="009965D4">
        <w:rPr>
          <w:rFonts w:ascii="Arial" w:hAnsi="Arial" w:cs="Arial"/>
          <w:b/>
          <w:bCs/>
          <w:szCs w:val="24"/>
        </w:rPr>
        <w:t>Phishing Website Detection using Machin</w:t>
      </w:r>
      <w:r w:rsidR="001F49BC" w:rsidRPr="009965D4">
        <w:rPr>
          <w:rFonts w:ascii="Arial" w:hAnsi="Arial" w:cs="Arial"/>
          <w:b/>
          <w:bCs/>
          <w:szCs w:val="24"/>
        </w:rPr>
        <w:t xml:space="preserve">e </w:t>
      </w:r>
      <w:r w:rsidR="00773E72" w:rsidRPr="009965D4">
        <w:rPr>
          <w:rFonts w:ascii="Arial" w:hAnsi="Arial" w:cs="Arial"/>
          <w:b/>
          <w:bCs/>
          <w:szCs w:val="24"/>
        </w:rPr>
        <w:t>Learning</w:t>
      </w:r>
      <w:r w:rsidR="009965D4">
        <w:rPr>
          <w:rFonts w:ascii="Arial" w:hAnsi="Arial" w:cs="Arial"/>
          <w:b/>
          <w:bCs/>
          <w:szCs w:val="24"/>
        </w:rPr>
        <w:t>.</w:t>
      </w:r>
      <w:r w:rsidRPr="009965D4">
        <w:rPr>
          <w:rFonts w:ascii="Arial" w:hAnsi="Arial" w:cs="Arial"/>
          <w:szCs w:val="24"/>
        </w:rPr>
        <w:br/>
        <w:t>This study presents a comprehensive analysis of various machine learning algorithms to evaluate their performances over multiple datasets. The authors investigate the most significant features within multiple datasets and compare the classification performance with the reduced dimensional datasets. The statistical results indicate that random forest and artificial neural network outperform other classification algorithms, achieving over 97% accuracy using the identified features</w:t>
      </w:r>
      <w:r w:rsidR="00773E72" w:rsidRPr="009965D4">
        <w:rPr>
          <w:rFonts w:ascii="Arial" w:hAnsi="Arial" w:cs="Arial"/>
          <w:szCs w:val="24"/>
        </w:rPr>
        <w:t>.</w:t>
      </w:r>
    </w:p>
    <w:p w14:paraId="05D36085" w14:textId="77777777" w:rsidR="009965D4" w:rsidRDefault="00ED6036" w:rsidP="009965D4">
      <w:pPr>
        <w:spacing w:before="240"/>
        <w:jc w:val="both"/>
        <w:rPr>
          <w:rFonts w:ascii="Arial" w:hAnsi="Arial" w:cs="Arial"/>
          <w:b/>
          <w:bCs/>
          <w:szCs w:val="24"/>
        </w:rPr>
      </w:pPr>
      <w:r w:rsidRPr="009965D4">
        <w:rPr>
          <w:rFonts w:ascii="Arial" w:hAnsi="Arial" w:cs="Arial"/>
          <w:b/>
          <w:bCs/>
          <w:szCs w:val="24"/>
        </w:rPr>
        <w:t>2.2 Joshi et al., 2022 -</w:t>
      </w:r>
      <w:r w:rsidRPr="009965D4">
        <w:rPr>
          <w:rFonts w:ascii="Arial" w:hAnsi="Arial" w:cs="Arial"/>
          <w:szCs w:val="24"/>
        </w:rPr>
        <w:t xml:space="preserve"> </w:t>
      </w:r>
      <w:r w:rsidRPr="009965D4">
        <w:rPr>
          <w:rFonts w:ascii="Arial" w:hAnsi="Arial" w:cs="Arial"/>
          <w:b/>
          <w:bCs/>
          <w:szCs w:val="24"/>
        </w:rPr>
        <w:t>Detecting Phishing Websites using URL Features and Recursive</w:t>
      </w:r>
      <w:r w:rsidR="009965D4">
        <w:rPr>
          <w:rFonts w:ascii="Arial" w:hAnsi="Arial" w:cs="Arial"/>
          <w:b/>
          <w:bCs/>
          <w:szCs w:val="24"/>
        </w:rPr>
        <w:t xml:space="preserve"> </w:t>
      </w:r>
      <w:r w:rsidRPr="009965D4">
        <w:rPr>
          <w:rFonts w:ascii="Arial" w:hAnsi="Arial" w:cs="Arial"/>
          <w:b/>
          <w:bCs/>
          <w:szCs w:val="24"/>
        </w:rPr>
        <w:t>Algorithms</w:t>
      </w:r>
      <w:r w:rsidR="009965D4">
        <w:rPr>
          <w:rFonts w:ascii="Arial" w:hAnsi="Arial" w:cs="Arial"/>
          <w:b/>
          <w:bCs/>
          <w:szCs w:val="24"/>
        </w:rPr>
        <w:t>.</w:t>
      </w:r>
    </w:p>
    <w:p w14:paraId="47356E0A" w14:textId="494C0E74" w:rsidR="00773E72" w:rsidRPr="009965D4" w:rsidRDefault="00ED6036" w:rsidP="009965D4">
      <w:pPr>
        <w:spacing w:before="240"/>
        <w:jc w:val="both"/>
        <w:rPr>
          <w:rFonts w:ascii="Arial" w:hAnsi="Arial" w:cs="Arial"/>
          <w:b/>
          <w:bCs/>
          <w:szCs w:val="24"/>
        </w:rPr>
      </w:pPr>
      <w:r w:rsidRPr="009965D4">
        <w:rPr>
          <w:rFonts w:ascii="Arial" w:hAnsi="Arial" w:cs="Arial"/>
          <w:szCs w:val="24"/>
        </w:rPr>
        <w:br/>
        <w:t>This paper explores the use of machine learning techniques for phishing URL detection. The authors employ classifiers such as Random Forest and Recursive Algorithm (RA) on a dataset containing 5000 legitimate and 5000 phishing records. The study concludes that the Random Forest classifier, combined with RA for feature selection, achieves an accuracy of 97.63%, demonstrating its effectiveness in phishing detection.</w:t>
      </w:r>
    </w:p>
    <w:p w14:paraId="7AF460A2" w14:textId="2BF27C62" w:rsidR="000B1760" w:rsidRPr="000B1760" w:rsidRDefault="000B1760" w:rsidP="000B1760">
      <w:pPr>
        <w:jc w:val="both"/>
        <w:rPr>
          <w:rFonts w:ascii="Arial" w:hAnsi="Arial" w:cs="Arial"/>
          <w:b/>
          <w:bCs/>
          <w:szCs w:val="24"/>
        </w:rPr>
      </w:pPr>
      <w:r w:rsidRPr="000B1760">
        <w:rPr>
          <w:rFonts w:ascii="Arial" w:hAnsi="Arial" w:cs="Arial"/>
          <w:b/>
          <w:bCs/>
          <w:szCs w:val="24"/>
          <w:lang w:val="en-IN"/>
        </w:rPr>
        <w:t>2.3 Choo et al., 2022</w:t>
      </w:r>
      <w:r w:rsidRPr="009965D4">
        <w:rPr>
          <w:rFonts w:ascii="Arial" w:hAnsi="Arial" w:cs="Arial"/>
          <w:b/>
          <w:bCs/>
          <w:szCs w:val="24"/>
          <w:lang w:val="en-IN"/>
        </w:rPr>
        <w:t xml:space="preserve"> -</w:t>
      </w:r>
      <w:r w:rsidR="00F20597" w:rsidRPr="009965D4">
        <w:rPr>
          <w:rFonts w:ascii="Arial" w:hAnsi="Arial" w:cs="Arial"/>
          <w:b/>
          <w:bCs/>
          <w:szCs w:val="24"/>
          <w:lang w:val="en-IN"/>
        </w:rPr>
        <w:t xml:space="preserve"> </w:t>
      </w:r>
      <w:r w:rsidR="00F20597" w:rsidRPr="009965D4">
        <w:rPr>
          <w:rFonts w:ascii="Arial" w:hAnsi="Arial" w:cs="Arial"/>
          <w:b/>
          <w:bCs/>
          <w:szCs w:val="24"/>
        </w:rPr>
        <w:t xml:space="preserve">Learning to Classify URLs Based on </w:t>
      </w:r>
      <w:proofErr w:type="spellStart"/>
      <w:r w:rsidR="00F20597" w:rsidRPr="009965D4">
        <w:rPr>
          <w:rFonts w:ascii="Arial" w:hAnsi="Arial" w:cs="Arial"/>
          <w:b/>
          <w:bCs/>
          <w:szCs w:val="24"/>
        </w:rPr>
        <w:t>VirusTotal</w:t>
      </w:r>
      <w:proofErr w:type="spellEnd"/>
      <w:r w:rsidR="00F20597" w:rsidRPr="009965D4">
        <w:rPr>
          <w:rFonts w:ascii="Arial" w:hAnsi="Arial" w:cs="Arial"/>
          <w:b/>
          <w:bCs/>
          <w:szCs w:val="24"/>
        </w:rPr>
        <w:t xml:space="preserve"> Reports</w:t>
      </w:r>
      <w:r w:rsidRPr="000B1760">
        <w:rPr>
          <w:rFonts w:ascii="Arial" w:hAnsi="Arial" w:cs="Arial"/>
          <w:szCs w:val="24"/>
          <w:lang w:val="en-IN"/>
        </w:rPr>
        <w:br/>
        <w:t xml:space="preserve">This work provides a comprehensive analysis of </w:t>
      </w:r>
      <w:proofErr w:type="spellStart"/>
      <w:r w:rsidRPr="000B1760">
        <w:rPr>
          <w:rFonts w:ascii="Arial" w:hAnsi="Arial" w:cs="Arial"/>
          <w:szCs w:val="24"/>
          <w:lang w:val="en-IN"/>
        </w:rPr>
        <w:t>VirusTotal</w:t>
      </w:r>
      <w:proofErr w:type="spellEnd"/>
      <w:r w:rsidRPr="000B1760">
        <w:rPr>
          <w:rFonts w:ascii="Arial" w:hAnsi="Arial" w:cs="Arial"/>
          <w:szCs w:val="24"/>
          <w:lang w:val="en-IN"/>
        </w:rPr>
        <w:t xml:space="preserve"> URL scanning reports containing the results of 95 scanners for 1.577 billion URLs over two years. The study addresses challenges in determining the maliciousness of a URL given noisy reports and conflicting attack labels from different scanners. The authors propose a machine learning-based approach to assign an attack type to URLs given the </w:t>
      </w:r>
      <w:proofErr w:type="spellStart"/>
      <w:r w:rsidRPr="000B1760">
        <w:rPr>
          <w:rFonts w:ascii="Arial" w:hAnsi="Arial" w:cs="Arial"/>
          <w:szCs w:val="24"/>
          <w:lang w:val="en-IN"/>
        </w:rPr>
        <w:t>VirusTotal</w:t>
      </w:r>
      <w:proofErr w:type="spellEnd"/>
      <w:r w:rsidRPr="000B1760">
        <w:rPr>
          <w:rFonts w:ascii="Arial" w:hAnsi="Arial" w:cs="Arial"/>
          <w:szCs w:val="24"/>
          <w:lang w:val="en-IN"/>
        </w:rPr>
        <w:t xml:space="preserve"> reports, improving the accuracy of phishing and malware URL classification</w:t>
      </w:r>
      <w:r w:rsidRPr="009965D4">
        <w:rPr>
          <w:rFonts w:ascii="Arial" w:hAnsi="Arial" w:cs="Arial"/>
          <w:szCs w:val="24"/>
          <w:lang w:val="en-IN"/>
        </w:rPr>
        <w:t xml:space="preserve">. </w:t>
      </w:r>
    </w:p>
    <w:p w14:paraId="152759AF" w14:textId="77777777" w:rsidR="00C21224" w:rsidRPr="009965D4" w:rsidRDefault="000B1760" w:rsidP="000B1760">
      <w:pPr>
        <w:jc w:val="both"/>
        <w:rPr>
          <w:rFonts w:ascii="Arial" w:hAnsi="Arial" w:cs="Arial"/>
          <w:b/>
          <w:bCs/>
          <w:szCs w:val="24"/>
        </w:rPr>
      </w:pPr>
      <w:r w:rsidRPr="000B1760">
        <w:rPr>
          <w:rFonts w:ascii="Arial" w:hAnsi="Arial" w:cs="Arial"/>
          <w:b/>
          <w:bCs/>
          <w:szCs w:val="24"/>
          <w:lang w:val="en-IN"/>
        </w:rPr>
        <w:t>2.4 Al Mishari et al., 2009</w:t>
      </w:r>
      <w:r w:rsidR="00C21224" w:rsidRPr="009965D4">
        <w:rPr>
          <w:rFonts w:ascii="Arial" w:hAnsi="Arial" w:cs="Arial"/>
          <w:b/>
          <w:bCs/>
          <w:szCs w:val="24"/>
          <w:lang w:val="en-IN"/>
        </w:rPr>
        <w:t xml:space="preserve"> - </w:t>
      </w:r>
      <w:r w:rsidR="00C21224" w:rsidRPr="009965D4">
        <w:rPr>
          <w:rFonts w:ascii="Arial" w:hAnsi="Arial" w:cs="Arial"/>
          <w:b/>
          <w:bCs/>
          <w:szCs w:val="24"/>
        </w:rPr>
        <w:t xml:space="preserve">Catch Me If You Can: Detecting Web-Based Fraud with SSL Certificate Analysis </w:t>
      </w:r>
    </w:p>
    <w:p w14:paraId="0C2C1167" w14:textId="49CB3E71" w:rsidR="000B1760" w:rsidRPr="000B1760" w:rsidRDefault="000B1760" w:rsidP="000B1760">
      <w:pPr>
        <w:jc w:val="both"/>
        <w:rPr>
          <w:rFonts w:ascii="Arial" w:hAnsi="Arial" w:cs="Arial"/>
          <w:szCs w:val="24"/>
          <w:lang w:val="en-IN"/>
        </w:rPr>
      </w:pPr>
      <w:r w:rsidRPr="000B1760">
        <w:rPr>
          <w:rFonts w:ascii="Arial" w:hAnsi="Arial" w:cs="Arial"/>
          <w:szCs w:val="24"/>
          <w:lang w:val="en-IN"/>
        </w:rPr>
        <w:br/>
        <w:t xml:space="preserve">This paper presents a novel technique to detect web-fraud domains that utilize HTTPS. The authors conduct a comprehensive study of SSL certificates, </w:t>
      </w:r>
      <w:proofErr w:type="spellStart"/>
      <w:r w:rsidRPr="000B1760">
        <w:rPr>
          <w:rFonts w:ascii="Arial" w:hAnsi="Arial" w:cs="Arial"/>
          <w:szCs w:val="24"/>
          <w:lang w:val="en-IN"/>
        </w:rPr>
        <w:t>analyzing</w:t>
      </w:r>
      <w:proofErr w:type="spellEnd"/>
      <w:r w:rsidRPr="000B1760">
        <w:rPr>
          <w:rFonts w:ascii="Arial" w:hAnsi="Arial" w:cs="Arial"/>
          <w:szCs w:val="24"/>
          <w:lang w:val="en-IN"/>
        </w:rPr>
        <w:t xml:space="preserve"> certificates of legitimate and popular domains and those used by fraudulent ones. Drawing from extensive measurements, they build a classifier that detects such malicious domains with high accuracy, demonstrating the effectiveness of SSL certificate analysis in identifying legitimate websites. </w:t>
      </w:r>
    </w:p>
    <w:p w14:paraId="12798447" w14:textId="77777777" w:rsidR="000B1760" w:rsidRPr="00ED6036" w:rsidRDefault="000B1760" w:rsidP="000836E1">
      <w:pPr>
        <w:jc w:val="both"/>
        <w:rPr>
          <w:rFonts w:ascii="Arial" w:hAnsi="Arial" w:cs="Arial"/>
          <w:szCs w:val="24"/>
        </w:rPr>
      </w:pPr>
    </w:p>
    <w:p w14:paraId="053EE9B6" w14:textId="77777777" w:rsidR="0013777A" w:rsidRPr="001E1F6B" w:rsidRDefault="001C7093">
      <w:pPr>
        <w:pStyle w:val="Heading1"/>
        <w:rPr>
          <w:rFonts w:ascii="Arial" w:hAnsi="Arial" w:cs="Arial"/>
        </w:rPr>
      </w:pPr>
      <w:r w:rsidRPr="001E1F6B">
        <w:rPr>
          <w:rFonts w:ascii="Arial" w:hAnsi="Arial" w:cs="Arial"/>
        </w:rPr>
        <w:lastRenderedPageBreak/>
        <w:t>Research Methodology</w:t>
      </w:r>
    </w:p>
    <w:p w14:paraId="030E94AD" w14:textId="77777777" w:rsidR="001E1F6B" w:rsidRPr="001E1F6B" w:rsidRDefault="001E1F6B" w:rsidP="001E1F6B"/>
    <w:p w14:paraId="07C74A59" w14:textId="77777777" w:rsidR="001E1F6B" w:rsidRPr="001E1F6B" w:rsidRDefault="001E1F6B" w:rsidP="001E1F6B">
      <w:pPr>
        <w:rPr>
          <w:rFonts w:ascii="Arial" w:hAnsi="Arial" w:cs="Arial"/>
          <w:lang w:val="en-IN"/>
        </w:rPr>
      </w:pPr>
      <w:r w:rsidRPr="001E1F6B">
        <w:rPr>
          <w:rFonts w:ascii="Arial" w:hAnsi="Arial" w:cs="Arial"/>
          <w:b/>
          <w:bCs/>
          <w:lang w:val="en-IN"/>
        </w:rPr>
        <w:t>How I Built the Phishing Detection Tool</w:t>
      </w:r>
    </w:p>
    <w:p w14:paraId="037BEA33" w14:textId="77777777" w:rsidR="001E1F6B" w:rsidRPr="001E1F6B" w:rsidRDefault="001E1F6B" w:rsidP="001E1F6B">
      <w:pPr>
        <w:rPr>
          <w:rFonts w:ascii="Arial" w:hAnsi="Arial" w:cs="Arial"/>
          <w:lang w:val="en-IN"/>
        </w:rPr>
      </w:pPr>
      <w:r w:rsidRPr="001E1F6B">
        <w:rPr>
          <w:rFonts w:ascii="Arial" w:hAnsi="Arial" w:cs="Arial"/>
          <w:lang w:val="en-IN"/>
        </w:rPr>
        <w:t>I created this tool through a straightforward 5-step process:</w:t>
      </w:r>
    </w:p>
    <w:p w14:paraId="43D468A7" w14:textId="77777777" w:rsidR="001E1F6B" w:rsidRPr="001E1F6B" w:rsidRDefault="001E1F6B" w:rsidP="001E1F6B">
      <w:pPr>
        <w:numPr>
          <w:ilvl w:val="0"/>
          <w:numId w:val="24"/>
        </w:numPr>
        <w:rPr>
          <w:rFonts w:ascii="Arial" w:hAnsi="Arial" w:cs="Arial"/>
          <w:lang w:val="en-IN"/>
        </w:rPr>
      </w:pPr>
      <w:r w:rsidRPr="001E1F6B">
        <w:rPr>
          <w:rFonts w:ascii="Arial" w:hAnsi="Arial" w:cs="Arial"/>
          <w:b/>
          <w:bCs/>
          <w:lang w:val="en-IN"/>
        </w:rPr>
        <w:t>Building the Website Foundation</w:t>
      </w:r>
    </w:p>
    <w:p w14:paraId="46BFA0C0" w14:textId="77777777" w:rsidR="001E1F6B" w:rsidRPr="001E1F6B" w:rsidRDefault="001E1F6B" w:rsidP="001E1F6B">
      <w:pPr>
        <w:numPr>
          <w:ilvl w:val="0"/>
          <w:numId w:val="25"/>
        </w:numPr>
        <w:rPr>
          <w:rFonts w:ascii="Arial" w:hAnsi="Arial" w:cs="Arial"/>
          <w:lang w:val="en-IN"/>
        </w:rPr>
      </w:pPr>
      <w:r w:rsidRPr="001E1F6B">
        <w:rPr>
          <w:rFonts w:ascii="Arial" w:hAnsi="Arial" w:cs="Arial"/>
          <w:lang w:val="en-IN"/>
        </w:rPr>
        <w:t>I used Django because it's beginner-friendly for Python web development</w:t>
      </w:r>
    </w:p>
    <w:p w14:paraId="4086D23F" w14:textId="77777777" w:rsidR="001E1F6B" w:rsidRPr="001E1F6B" w:rsidRDefault="001E1F6B" w:rsidP="001E1F6B">
      <w:pPr>
        <w:numPr>
          <w:ilvl w:val="0"/>
          <w:numId w:val="25"/>
        </w:numPr>
        <w:rPr>
          <w:rFonts w:ascii="Arial" w:hAnsi="Arial" w:cs="Arial"/>
          <w:lang w:val="en-IN"/>
        </w:rPr>
      </w:pPr>
      <w:r w:rsidRPr="001E1F6B">
        <w:rPr>
          <w:rFonts w:ascii="Arial" w:hAnsi="Arial" w:cs="Arial"/>
          <w:lang w:val="en-IN"/>
        </w:rPr>
        <w:t>I designed four simple pages:</w:t>
      </w:r>
    </w:p>
    <w:p w14:paraId="0F3C9554" w14:textId="77777777" w:rsidR="001E1F6B" w:rsidRPr="001E1F6B" w:rsidRDefault="001E1F6B" w:rsidP="001E1F6B">
      <w:pPr>
        <w:numPr>
          <w:ilvl w:val="1"/>
          <w:numId w:val="25"/>
        </w:numPr>
        <w:rPr>
          <w:rFonts w:ascii="Arial" w:hAnsi="Arial" w:cs="Arial"/>
          <w:lang w:val="en-IN"/>
        </w:rPr>
      </w:pPr>
      <w:r w:rsidRPr="001E1F6B">
        <w:rPr>
          <w:rFonts w:ascii="Arial" w:hAnsi="Arial" w:cs="Arial"/>
          <w:lang w:val="en-IN"/>
        </w:rPr>
        <w:t>Homepage with basic phishing education</w:t>
      </w:r>
    </w:p>
    <w:p w14:paraId="22397436" w14:textId="77777777" w:rsidR="001E1F6B" w:rsidRPr="001E1F6B" w:rsidRDefault="001E1F6B" w:rsidP="001E1F6B">
      <w:pPr>
        <w:numPr>
          <w:ilvl w:val="1"/>
          <w:numId w:val="25"/>
        </w:numPr>
        <w:rPr>
          <w:rFonts w:ascii="Arial" w:hAnsi="Arial" w:cs="Arial"/>
          <w:lang w:val="en-IN"/>
        </w:rPr>
      </w:pPr>
      <w:r w:rsidRPr="001E1F6B">
        <w:rPr>
          <w:rFonts w:ascii="Arial" w:hAnsi="Arial" w:cs="Arial"/>
          <w:lang w:val="en-IN"/>
        </w:rPr>
        <w:t>URL scanning page</w:t>
      </w:r>
    </w:p>
    <w:p w14:paraId="112BF40B" w14:textId="77777777" w:rsidR="001E1F6B" w:rsidRPr="001E1F6B" w:rsidRDefault="001E1F6B" w:rsidP="001E1F6B">
      <w:pPr>
        <w:numPr>
          <w:ilvl w:val="1"/>
          <w:numId w:val="25"/>
        </w:numPr>
        <w:rPr>
          <w:rFonts w:ascii="Arial" w:hAnsi="Arial" w:cs="Arial"/>
          <w:lang w:val="en-IN"/>
        </w:rPr>
      </w:pPr>
      <w:r w:rsidRPr="001E1F6B">
        <w:rPr>
          <w:rFonts w:ascii="Arial" w:hAnsi="Arial" w:cs="Arial"/>
          <w:lang w:val="en-IN"/>
        </w:rPr>
        <w:t>Website security checker</w:t>
      </w:r>
    </w:p>
    <w:p w14:paraId="5E3DF4DB" w14:textId="77777777" w:rsidR="001E1F6B" w:rsidRPr="001E1F6B" w:rsidRDefault="001E1F6B" w:rsidP="001E1F6B">
      <w:pPr>
        <w:numPr>
          <w:ilvl w:val="1"/>
          <w:numId w:val="25"/>
        </w:numPr>
        <w:rPr>
          <w:rFonts w:ascii="Arial" w:hAnsi="Arial" w:cs="Arial"/>
          <w:lang w:val="en-IN"/>
        </w:rPr>
      </w:pPr>
      <w:r w:rsidRPr="001E1F6B">
        <w:rPr>
          <w:rFonts w:ascii="Arial" w:hAnsi="Arial" w:cs="Arial"/>
          <w:lang w:val="en-IN"/>
        </w:rPr>
        <w:t xml:space="preserve">Help </w:t>
      </w:r>
      <w:proofErr w:type="gramStart"/>
      <w:r w:rsidRPr="001E1F6B">
        <w:rPr>
          <w:rFonts w:ascii="Arial" w:hAnsi="Arial" w:cs="Arial"/>
          <w:lang w:val="en-IN"/>
        </w:rPr>
        <w:t>guide</w:t>
      </w:r>
      <w:proofErr w:type="gramEnd"/>
      <w:r w:rsidRPr="001E1F6B">
        <w:rPr>
          <w:rFonts w:ascii="Arial" w:hAnsi="Arial" w:cs="Arial"/>
          <w:lang w:val="en-IN"/>
        </w:rPr>
        <w:t xml:space="preserve"> for victims</w:t>
      </w:r>
    </w:p>
    <w:p w14:paraId="09E74B81" w14:textId="77777777" w:rsidR="001E1F6B" w:rsidRPr="001E1F6B" w:rsidRDefault="001E1F6B" w:rsidP="001E1F6B">
      <w:pPr>
        <w:numPr>
          <w:ilvl w:val="0"/>
          <w:numId w:val="26"/>
        </w:numPr>
        <w:rPr>
          <w:rFonts w:ascii="Arial" w:hAnsi="Arial" w:cs="Arial"/>
          <w:lang w:val="en-IN"/>
        </w:rPr>
      </w:pPr>
      <w:r w:rsidRPr="001E1F6B">
        <w:rPr>
          <w:rFonts w:ascii="Arial" w:hAnsi="Arial" w:cs="Arial"/>
          <w:b/>
          <w:bCs/>
          <w:lang w:val="en-IN"/>
        </w:rPr>
        <w:t>Implementing the Detection System</w:t>
      </w:r>
    </w:p>
    <w:p w14:paraId="09485475" w14:textId="77777777" w:rsidR="001E1F6B" w:rsidRPr="001E1F6B" w:rsidRDefault="001E1F6B" w:rsidP="001E1F6B">
      <w:pPr>
        <w:numPr>
          <w:ilvl w:val="0"/>
          <w:numId w:val="27"/>
        </w:numPr>
        <w:rPr>
          <w:rFonts w:ascii="Arial" w:hAnsi="Arial" w:cs="Arial"/>
          <w:lang w:val="en-IN"/>
        </w:rPr>
      </w:pPr>
      <w:r w:rsidRPr="001E1F6B">
        <w:rPr>
          <w:rFonts w:ascii="Arial" w:hAnsi="Arial" w:cs="Arial"/>
          <w:lang w:val="en-IN"/>
        </w:rPr>
        <w:t xml:space="preserve">I integrated </w:t>
      </w:r>
      <w:proofErr w:type="spellStart"/>
      <w:r w:rsidRPr="001E1F6B">
        <w:rPr>
          <w:rFonts w:ascii="Arial" w:hAnsi="Arial" w:cs="Arial"/>
          <w:lang w:val="en-IN"/>
        </w:rPr>
        <w:t>VirusTotal's</w:t>
      </w:r>
      <w:proofErr w:type="spellEnd"/>
      <w:r w:rsidRPr="001E1F6B">
        <w:rPr>
          <w:rFonts w:ascii="Arial" w:hAnsi="Arial" w:cs="Arial"/>
          <w:lang w:val="en-IN"/>
        </w:rPr>
        <w:t xml:space="preserve"> API to check URLs against known phishing sites</w:t>
      </w:r>
    </w:p>
    <w:p w14:paraId="36DCAFA5" w14:textId="77777777" w:rsidR="001E1F6B" w:rsidRPr="001E1F6B" w:rsidRDefault="001E1F6B" w:rsidP="001E1F6B">
      <w:pPr>
        <w:numPr>
          <w:ilvl w:val="0"/>
          <w:numId w:val="27"/>
        </w:numPr>
        <w:rPr>
          <w:rFonts w:ascii="Arial" w:hAnsi="Arial" w:cs="Arial"/>
          <w:lang w:val="en-IN"/>
        </w:rPr>
      </w:pPr>
      <w:r w:rsidRPr="001E1F6B">
        <w:rPr>
          <w:rFonts w:ascii="Arial" w:hAnsi="Arial" w:cs="Arial"/>
          <w:lang w:val="en-IN"/>
        </w:rPr>
        <w:t>I added manual checks for:</w:t>
      </w:r>
    </w:p>
    <w:p w14:paraId="4B4B2E0C" w14:textId="77777777" w:rsidR="001E1F6B" w:rsidRPr="001E1F6B" w:rsidRDefault="001E1F6B" w:rsidP="001E1F6B">
      <w:pPr>
        <w:numPr>
          <w:ilvl w:val="1"/>
          <w:numId w:val="27"/>
        </w:numPr>
        <w:rPr>
          <w:rFonts w:ascii="Arial" w:hAnsi="Arial" w:cs="Arial"/>
          <w:lang w:val="en-IN"/>
        </w:rPr>
      </w:pPr>
      <w:r w:rsidRPr="001E1F6B">
        <w:rPr>
          <w:rFonts w:ascii="Arial" w:hAnsi="Arial" w:cs="Arial"/>
          <w:lang w:val="en-IN"/>
        </w:rPr>
        <w:t>Valid SSL certificates (the padlock icon)</w:t>
      </w:r>
    </w:p>
    <w:p w14:paraId="1E326BC9" w14:textId="77777777" w:rsidR="001E1F6B" w:rsidRPr="001E1F6B" w:rsidRDefault="001E1F6B" w:rsidP="001E1F6B">
      <w:pPr>
        <w:numPr>
          <w:ilvl w:val="1"/>
          <w:numId w:val="27"/>
        </w:numPr>
        <w:rPr>
          <w:rFonts w:ascii="Arial" w:hAnsi="Arial" w:cs="Arial"/>
          <w:lang w:val="en-IN"/>
        </w:rPr>
      </w:pPr>
      <w:r w:rsidRPr="001E1F6B">
        <w:rPr>
          <w:rFonts w:ascii="Arial" w:hAnsi="Arial" w:cs="Arial"/>
          <w:lang w:val="en-IN"/>
        </w:rPr>
        <w:t>Proper security headers</w:t>
      </w:r>
    </w:p>
    <w:p w14:paraId="0F5DC74D" w14:textId="77777777" w:rsidR="001E1F6B" w:rsidRPr="001E1F6B" w:rsidRDefault="001E1F6B" w:rsidP="001E1F6B">
      <w:pPr>
        <w:numPr>
          <w:ilvl w:val="0"/>
          <w:numId w:val="28"/>
        </w:numPr>
        <w:rPr>
          <w:rFonts w:ascii="Arial" w:hAnsi="Arial" w:cs="Arial"/>
          <w:lang w:val="en-IN"/>
        </w:rPr>
      </w:pPr>
      <w:r w:rsidRPr="001E1F6B">
        <w:rPr>
          <w:rFonts w:ascii="Arial" w:hAnsi="Arial" w:cs="Arial"/>
          <w:b/>
          <w:bCs/>
          <w:lang w:val="en-IN"/>
        </w:rPr>
        <w:t>Creating User-Friendly Outputs</w:t>
      </w:r>
    </w:p>
    <w:p w14:paraId="1BB3A12D" w14:textId="77777777" w:rsidR="001E1F6B" w:rsidRPr="001E1F6B" w:rsidRDefault="001E1F6B" w:rsidP="001E1F6B">
      <w:pPr>
        <w:numPr>
          <w:ilvl w:val="0"/>
          <w:numId w:val="29"/>
        </w:numPr>
        <w:rPr>
          <w:rFonts w:ascii="Arial" w:hAnsi="Arial" w:cs="Arial"/>
          <w:lang w:val="en-IN"/>
        </w:rPr>
      </w:pPr>
      <w:r w:rsidRPr="001E1F6B">
        <w:rPr>
          <w:rFonts w:ascii="Arial" w:hAnsi="Arial" w:cs="Arial"/>
          <w:lang w:val="en-IN"/>
        </w:rPr>
        <w:t>I made results visual and simple:</w:t>
      </w:r>
    </w:p>
    <w:p w14:paraId="553B0AC5" w14:textId="77777777" w:rsidR="001E1F6B" w:rsidRPr="001E1F6B" w:rsidRDefault="001E1F6B" w:rsidP="001E1F6B">
      <w:pPr>
        <w:numPr>
          <w:ilvl w:val="1"/>
          <w:numId w:val="29"/>
        </w:numPr>
        <w:rPr>
          <w:rFonts w:ascii="Arial" w:hAnsi="Arial" w:cs="Arial"/>
          <w:lang w:val="en-IN"/>
        </w:rPr>
      </w:pPr>
      <w:r w:rsidRPr="001E1F6B">
        <w:rPr>
          <w:rFonts w:ascii="Arial" w:hAnsi="Arial" w:cs="Arial"/>
          <w:lang w:val="en-IN"/>
        </w:rPr>
        <w:t>Color-coded alerts (red/green)</w:t>
      </w:r>
    </w:p>
    <w:p w14:paraId="55191616" w14:textId="77777777" w:rsidR="001E1F6B" w:rsidRPr="001E1F6B" w:rsidRDefault="001E1F6B" w:rsidP="001E1F6B">
      <w:pPr>
        <w:numPr>
          <w:ilvl w:val="1"/>
          <w:numId w:val="29"/>
        </w:numPr>
        <w:rPr>
          <w:rFonts w:ascii="Arial" w:hAnsi="Arial" w:cs="Arial"/>
          <w:lang w:val="en-IN"/>
        </w:rPr>
      </w:pPr>
      <w:r w:rsidRPr="001E1F6B">
        <w:rPr>
          <w:rFonts w:ascii="Arial" w:hAnsi="Arial" w:cs="Arial"/>
          <w:lang w:val="en-IN"/>
        </w:rPr>
        <w:t>Percentage-based security scores</w:t>
      </w:r>
    </w:p>
    <w:p w14:paraId="3E7120C2" w14:textId="77777777" w:rsidR="001E1F6B" w:rsidRPr="001E1F6B" w:rsidRDefault="001E1F6B" w:rsidP="001E1F6B">
      <w:pPr>
        <w:numPr>
          <w:ilvl w:val="1"/>
          <w:numId w:val="29"/>
        </w:numPr>
        <w:rPr>
          <w:rFonts w:ascii="Arial" w:hAnsi="Arial" w:cs="Arial"/>
          <w:lang w:val="en-IN"/>
        </w:rPr>
      </w:pPr>
      <w:r w:rsidRPr="001E1F6B">
        <w:rPr>
          <w:rFonts w:ascii="Arial" w:hAnsi="Arial" w:cs="Arial"/>
          <w:lang w:val="en-IN"/>
        </w:rPr>
        <w:t>Plain English explanations</w:t>
      </w:r>
    </w:p>
    <w:p w14:paraId="1502995B" w14:textId="77777777" w:rsidR="001E1F6B" w:rsidRPr="001E1F6B" w:rsidRDefault="001E1F6B" w:rsidP="001E1F6B">
      <w:pPr>
        <w:numPr>
          <w:ilvl w:val="0"/>
          <w:numId w:val="30"/>
        </w:numPr>
        <w:rPr>
          <w:rFonts w:ascii="Arial" w:hAnsi="Arial" w:cs="Arial"/>
          <w:lang w:val="en-IN"/>
        </w:rPr>
      </w:pPr>
      <w:r w:rsidRPr="001E1F6B">
        <w:rPr>
          <w:rFonts w:ascii="Arial" w:hAnsi="Arial" w:cs="Arial"/>
          <w:b/>
          <w:bCs/>
          <w:lang w:val="en-IN"/>
        </w:rPr>
        <w:t>Testing and Refining</w:t>
      </w:r>
    </w:p>
    <w:p w14:paraId="1FC1FA99" w14:textId="77777777" w:rsidR="001E1F6B" w:rsidRPr="001E1F6B" w:rsidRDefault="001E1F6B" w:rsidP="001E1F6B">
      <w:pPr>
        <w:numPr>
          <w:ilvl w:val="0"/>
          <w:numId w:val="31"/>
        </w:numPr>
        <w:rPr>
          <w:rFonts w:ascii="Arial" w:hAnsi="Arial" w:cs="Arial"/>
          <w:lang w:val="en-IN"/>
        </w:rPr>
      </w:pPr>
      <w:r w:rsidRPr="001E1F6B">
        <w:rPr>
          <w:rFonts w:ascii="Arial" w:hAnsi="Arial" w:cs="Arial"/>
          <w:lang w:val="en-IN"/>
        </w:rPr>
        <w:t>I tested on 100+ verified phishing and safe sites</w:t>
      </w:r>
    </w:p>
    <w:p w14:paraId="6FB77E72" w14:textId="77777777" w:rsidR="001E1F6B" w:rsidRPr="001E1F6B" w:rsidRDefault="001E1F6B" w:rsidP="001E1F6B">
      <w:pPr>
        <w:numPr>
          <w:ilvl w:val="0"/>
          <w:numId w:val="31"/>
        </w:numPr>
        <w:rPr>
          <w:rFonts w:ascii="Arial" w:hAnsi="Arial" w:cs="Arial"/>
          <w:lang w:val="en-IN"/>
        </w:rPr>
      </w:pPr>
      <w:r w:rsidRPr="001E1F6B">
        <w:rPr>
          <w:rFonts w:ascii="Arial" w:hAnsi="Arial" w:cs="Arial"/>
          <w:lang w:val="en-IN"/>
        </w:rPr>
        <w:t>I collected feedback from classmates to improve the interface</w:t>
      </w:r>
    </w:p>
    <w:p w14:paraId="6D7AC476" w14:textId="77777777" w:rsidR="001E1F6B" w:rsidRPr="001E1F6B" w:rsidRDefault="001E1F6B" w:rsidP="001E1F6B">
      <w:pPr>
        <w:numPr>
          <w:ilvl w:val="0"/>
          <w:numId w:val="31"/>
        </w:numPr>
        <w:rPr>
          <w:rFonts w:ascii="Arial" w:hAnsi="Arial" w:cs="Arial"/>
          <w:lang w:val="en-IN"/>
        </w:rPr>
      </w:pPr>
      <w:r w:rsidRPr="001E1F6B">
        <w:rPr>
          <w:rFonts w:ascii="Arial" w:hAnsi="Arial" w:cs="Arial"/>
          <w:lang w:val="en-IN"/>
        </w:rPr>
        <w:t>I optimized speed to get results in 2-3 seconds</w:t>
      </w:r>
    </w:p>
    <w:p w14:paraId="19CFD62F" w14:textId="77777777" w:rsidR="001E1F6B" w:rsidRPr="001E1F6B" w:rsidRDefault="001E1F6B" w:rsidP="001E1F6B">
      <w:pPr>
        <w:numPr>
          <w:ilvl w:val="0"/>
          <w:numId w:val="32"/>
        </w:numPr>
        <w:rPr>
          <w:rFonts w:ascii="Arial" w:hAnsi="Arial" w:cs="Arial"/>
          <w:lang w:val="en-IN"/>
        </w:rPr>
      </w:pPr>
      <w:r w:rsidRPr="001E1F6B">
        <w:rPr>
          <w:rFonts w:ascii="Arial" w:hAnsi="Arial" w:cs="Arial"/>
          <w:b/>
          <w:bCs/>
          <w:lang w:val="en-IN"/>
        </w:rPr>
        <w:lastRenderedPageBreak/>
        <w:t>Final Touches</w:t>
      </w:r>
    </w:p>
    <w:p w14:paraId="55589187" w14:textId="77777777" w:rsidR="001E1F6B" w:rsidRPr="001E1F6B" w:rsidRDefault="001E1F6B" w:rsidP="001E1F6B">
      <w:pPr>
        <w:numPr>
          <w:ilvl w:val="0"/>
          <w:numId w:val="33"/>
        </w:numPr>
        <w:rPr>
          <w:rFonts w:ascii="Arial" w:hAnsi="Arial" w:cs="Arial"/>
          <w:lang w:val="en-IN"/>
        </w:rPr>
      </w:pPr>
      <w:r w:rsidRPr="001E1F6B">
        <w:rPr>
          <w:rFonts w:ascii="Arial" w:hAnsi="Arial" w:cs="Arial"/>
          <w:lang w:val="en-IN"/>
        </w:rPr>
        <w:t>I added educational tips about phishing</w:t>
      </w:r>
    </w:p>
    <w:p w14:paraId="41D3DAAF" w14:textId="77777777" w:rsidR="001E1F6B" w:rsidRPr="001E1F6B" w:rsidRDefault="001E1F6B" w:rsidP="001E1F6B">
      <w:pPr>
        <w:numPr>
          <w:ilvl w:val="0"/>
          <w:numId w:val="33"/>
        </w:numPr>
        <w:rPr>
          <w:rFonts w:ascii="Arial" w:hAnsi="Arial" w:cs="Arial"/>
          <w:lang w:val="en-IN"/>
        </w:rPr>
      </w:pPr>
      <w:r w:rsidRPr="001E1F6B">
        <w:rPr>
          <w:rFonts w:ascii="Arial" w:hAnsi="Arial" w:cs="Arial"/>
          <w:lang w:val="en-IN"/>
        </w:rPr>
        <w:t>I included clear instructions for each feature</w:t>
      </w:r>
    </w:p>
    <w:p w14:paraId="777941F7" w14:textId="77777777" w:rsidR="001E1F6B" w:rsidRPr="001E1F6B" w:rsidRDefault="001E1F6B" w:rsidP="001E1F6B">
      <w:pPr>
        <w:numPr>
          <w:ilvl w:val="0"/>
          <w:numId w:val="33"/>
        </w:numPr>
        <w:rPr>
          <w:rFonts w:ascii="Arial" w:hAnsi="Arial" w:cs="Arial"/>
          <w:lang w:val="en-IN"/>
        </w:rPr>
      </w:pPr>
      <w:r w:rsidRPr="001E1F6B">
        <w:rPr>
          <w:rFonts w:ascii="Arial" w:hAnsi="Arial" w:cs="Arial"/>
          <w:lang w:val="en-IN"/>
        </w:rPr>
        <w:t>I made sure it works well on both computers and phones</w:t>
      </w:r>
    </w:p>
    <w:p w14:paraId="01E48B22" w14:textId="77777777" w:rsidR="001E1F6B" w:rsidRPr="001E1F6B" w:rsidRDefault="001E1F6B" w:rsidP="001E1F6B">
      <w:pPr>
        <w:rPr>
          <w:rFonts w:ascii="Arial" w:hAnsi="Arial" w:cs="Arial"/>
          <w:lang w:val="en-IN"/>
        </w:rPr>
      </w:pPr>
      <w:r w:rsidRPr="001E1F6B">
        <w:rPr>
          <w:rFonts w:ascii="Arial" w:hAnsi="Arial" w:cs="Arial"/>
          <w:b/>
          <w:bCs/>
          <w:lang w:val="en-IN"/>
        </w:rPr>
        <w:t>Why This Approach Works</w:t>
      </w:r>
    </w:p>
    <w:p w14:paraId="37BA4821" w14:textId="77777777" w:rsidR="001E1F6B" w:rsidRPr="001E1F6B" w:rsidRDefault="001E1F6B" w:rsidP="001E1F6B">
      <w:pPr>
        <w:numPr>
          <w:ilvl w:val="0"/>
          <w:numId w:val="34"/>
        </w:numPr>
        <w:rPr>
          <w:rFonts w:ascii="Arial" w:hAnsi="Arial" w:cs="Arial"/>
          <w:lang w:val="en-IN"/>
        </w:rPr>
      </w:pPr>
      <w:r w:rsidRPr="001E1F6B">
        <w:rPr>
          <w:rFonts w:ascii="Arial" w:hAnsi="Arial" w:cs="Arial"/>
          <w:lang w:val="en-IN"/>
        </w:rPr>
        <w:t>It combines reliable technology (</w:t>
      </w:r>
      <w:proofErr w:type="spellStart"/>
      <w:r w:rsidRPr="001E1F6B">
        <w:rPr>
          <w:rFonts w:ascii="Arial" w:hAnsi="Arial" w:cs="Arial"/>
          <w:lang w:val="en-IN"/>
        </w:rPr>
        <w:t>VirusTotal</w:t>
      </w:r>
      <w:proofErr w:type="spellEnd"/>
      <w:r w:rsidRPr="001E1F6B">
        <w:rPr>
          <w:rFonts w:ascii="Arial" w:hAnsi="Arial" w:cs="Arial"/>
          <w:lang w:val="en-IN"/>
        </w:rPr>
        <w:t>) with simple design</w:t>
      </w:r>
    </w:p>
    <w:p w14:paraId="006DFD5A" w14:textId="77777777" w:rsidR="001E1F6B" w:rsidRPr="001E1F6B" w:rsidRDefault="001E1F6B" w:rsidP="001E1F6B">
      <w:pPr>
        <w:numPr>
          <w:ilvl w:val="0"/>
          <w:numId w:val="34"/>
        </w:numPr>
        <w:rPr>
          <w:rFonts w:ascii="Arial" w:hAnsi="Arial" w:cs="Arial"/>
          <w:lang w:val="en-IN"/>
        </w:rPr>
      </w:pPr>
      <w:r w:rsidRPr="001E1F6B">
        <w:rPr>
          <w:rFonts w:ascii="Arial" w:hAnsi="Arial" w:cs="Arial"/>
          <w:lang w:val="en-IN"/>
        </w:rPr>
        <w:t>It gives instant feedback about website safety</w:t>
      </w:r>
    </w:p>
    <w:p w14:paraId="169D0445" w14:textId="77777777" w:rsidR="001E1F6B" w:rsidRPr="001E1F6B" w:rsidRDefault="001E1F6B" w:rsidP="001E1F6B">
      <w:pPr>
        <w:numPr>
          <w:ilvl w:val="0"/>
          <w:numId w:val="34"/>
        </w:numPr>
        <w:rPr>
          <w:rFonts w:ascii="Arial" w:hAnsi="Arial" w:cs="Arial"/>
          <w:lang w:val="en-IN"/>
        </w:rPr>
      </w:pPr>
      <w:r w:rsidRPr="001E1F6B">
        <w:rPr>
          <w:rFonts w:ascii="Arial" w:hAnsi="Arial" w:cs="Arial"/>
          <w:lang w:val="en-IN"/>
        </w:rPr>
        <w:t>It teaches users while protecting them</w:t>
      </w:r>
    </w:p>
    <w:p w14:paraId="20B982BE" w14:textId="77777777" w:rsidR="001E1F6B" w:rsidRPr="001E1F6B" w:rsidRDefault="001E1F6B" w:rsidP="001E1F6B">
      <w:pPr>
        <w:rPr>
          <w:rFonts w:ascii="Arial" w:hAnsi="Arial" w:cs="Arial"/>
          <w:lang w:val="en-IN"/>
        </w:rPr>
      </w:pPr>
      <w:r w:rsidRPr="001E1F6B">
        <w:rPr>
          <w:rFonts w:ascii="Arial" w:hAnsi="Arial" w:cs="Arial"/>
          <w:b/>
          <w:bCs/>
          <w:lang w:val="en-IN"/>
        </w:rPr>
        <w:t>Technologies I Used</w:t>
      </w:r>
    </w:p>
    <w:p w14:paraId="07D9706E" w14:textId="77777777" w:rsidR="001E1F6B" w:rsidRPr="001E1F6B" w:rsidRDefault="001E1F6B" w:rsidP="001E1F6B">
      <w:pPr>
        <w:numPr>
          <w:ilvl w:val="0"/>
          <w:numId w:val="35"/>
        </w:numPr>
        <w:rPr>
          <w:rFonts w:ascii="Arial" w:hAnsi="Arial" w:cs="Arial"/>
          <w:lang w:val="en-IN"/>
        </w:rPr>
      </w:pPr>
      <w:r w:rsidRPr="001E1F6B">
        <w:rPr>
          <w:rFonts w:ascii="Arial" w:hAnsi="Arial" w:cs="Arial"/>
          <w:lang w:val="en-IN"/>
        </w:rPr>
        <w:t>Django for the website framework</w:t>
      </w:r>
    </w:p>
    <w:p w14:paraId="3BBAED09" w14:textId="77777777" w:rsidR="001E1F6B" w:rsidRPr="001E1F6B" w:rsidRDefault="001E1F6B" w:rsidP="001E1F6B">
      <w:pPr>
        <w:numPr>
          <w:ilvl w:val="0"/>
          <w:numId w:val="35"/>
        </w:numPr>
        <w:rPr>
          <w:rFonts w:ascii="Arial" w:hAnsi="Arial" w:cs="Arial"/>
          <w:lang w:val="en-IN"/>
        </w:rPr>
      </w:pPr>
      <w:proofErr w:type="spellStart"/>
      <w:r w:rsidRPr="001E1F6B">
        <w:rPr>
          <w:rFonts w:ascii="Arial" w:hAnsi="Arial" w:cs="Arial"/>
          <w:lang w:val="en-IN"/>
        </w:rPr>
        <w:t>VirusTotal</w:t>
      </w:r>
      <w:proofErr w:type="spellEnd"/>
      <w:r w:rsidRPr="001E1F6B">
        <w:rPr>
          <w:rFonts w:ascii="Arial" w:hAnsi="Arial" w:cs="Arial"/>
          <w:lang w:val="en-IN"/>
        </w:rPr>
        <w:t xml:space="preserve"> API for phishing detection</w:t>
      </w:r>
    </w:p>
    <w:p w14:paraId="0D2455E4" w14:textId="77777777" w:rsidR="001E1F6B" w:rsidRPr="001E1F6B" w:rsidRDefault="001E1F6B" w:rsidP="001E1F6B">
      <w:pPr>
        <w:numPr>
          <w:ilvl w:val="0"/>
          <w:numId w:val="35"/>
        </w:numPr>
        <w:rPr>
          <w:rFonts w:ascii="Arial" w:hAnsi="Arial" w:cs="Arial"/>
          <w:lang w:val="en-IN"/>
        </w:rPr>
      </w:pPr>
      <w:r w:rsidRPr="001E1F6B">
        <w:rPr>
          <w:rFonts w:ascii="Arial" w:hAnsi="Arial" w:cs="Arial"/>
          <w:lang w:val="en-IN"/>
        </w:rPr>
        <w:t>Python's SSL libraries for security checks</w:t>
      </w:r>
    </w:p>
    <w:p w14:paraId="45FFBEEE" w14:textId="77777777" w:rsidR="001E1F6B" w:rsidRPr="001E1F6B" w:rsidRDefault="001E1F6B" w:rsidP="001E1F6B">
      <w:pPr>
        <w:numPr>
          <w:ilvl w:val="0"/>
          <w:numId w:val="35"/>
        </w:numPr>
        <w:rPr>
          <w:rFonts w:ascii="Arial" w:hAnsi="Arial" w:cs="Arial"/>
          <w:lang w:val="en-IN"/>
        </w:rPr>
      </w:pPr>
      <w:r w:rsidRPr="001E1F6B">
        <w:rPr>
          <w:rFonts w:ascii="Arial" w:hAnsi="Arial" w:cs="Arial"/>
          <w:lang w:val="en-IN"/>
        </w:rPr>
        <w:t>HTML/CSS for the clean interface</w:t>
      </w:r>
    </w:p>
    <w:p w14:paraId="6AEAE7B3" w14:textId="77777777" w:rsidR="0026191A" w:rsidRDefault="0026191A" w:rsidP="0026191A"/>
    <w:p w14:paraId="7EFAAA5D" w14:textId="77777777" w:rsidR="00F96114" w:rsidRDefault="00F96114" w:rsidP="0026191A"/>
    <w:p w14:paraId="0920A72E" w14:textId="77777777" w:rsidR="00F96114" w:rsidRDefault="00F96114" w:rsidP="0026191A"/>
    <w:p w14:paraId="3BB2B773" w14:textId="77777777" w:rsidR="00F96114" w:rsidRDefault="00F96114" w:rsidP="0026191A"/>
    <w:p w14:paraId="46C201E1" w14:textId="77777777" w:rsidR="00F96114" w:rsidRDefault="00F96114" w:rsidP="0026191A"/>
    <w:p w14:paraId="6CD1735E" w14:textId="77777777" w:rsidR="00F96114" w:rsidRDefault="00F96114" w:rsidP="0026191A"/>
    <w:p w14:paraId="545C87CF" w14:textId="77777777" w:rsidR="00F96114" w:rsidRDefault="00F96114" w:rsidP="0026191A"/>
    <w:p w14:paraId="44661C6A" w14:textId="77777777" w:rsidR="00F96114" w:rsidRDefault="00F96114" w:rsidP="0026191A"/>
    <w:p w14:paraId="3327F18F" w14:textId="77777777" w:rsidR="00F96114" w:rsidRDefault="00F96114" w:rsidP="0026191A"/>
    <w:p w14:paraId="7F4A8AE7" w14:textId="77777777" w:rsidR="00F96114" w:rsidRDefault="00F96114" w:rsidP="0026191A"/>
    <w:p w14:paraId="0A8D1EFE" w14:textId="77777777" w:rsidR="00F214F8" w:rsidRPr="0026191A" w:rsidRDefault="00F214F8" w:rsidP="0026191A"/>
    <w:p w14:paraId="72288581" w14:textId="6FA1FAB8" w:rsidR="00F214F8" w:rsidRPr="00F214F8" w:rsidRDefault="001C7093" w:rsidP="00F214F8">
      <w:pPr>
        <w:pStyle w:val="Heading1"/>
        <w:rPr>
          <w:rFonts w:ascii="Arial" w:hAnsi="Arial" w:cs="Arial"/>
        </w:rPr>
      </w:pPr>
      <w:r w:rsidRPr="00F214F8">
        <w:rPr>
          <w:rFonts w:ascii="Arial" w:hAnsi="Arial" w:cs="Arial"/>
        </w:rPr>
        <w:lastRenderedPageBreak/>
        <w:t>Tool Implementation</w:t>
      </w:r>
    </w:p>
    <w:p w14:paraId="0950C856" w14:textId="77777777" w:rsidR="004E7893" w:rsidRPr="004E7893" w:rsidRDefault="004E7893" w:rsidP="004E7893">
      <w:pPr>
        <w:jc w:val="both"/>
        <w:rPr>
          <w:rFonts w:ascii="Arial" w:hAnsi="Arial" w:cs="Arial"/>
          <w:szCs w:val="24"/>
          <w:lang w:val="en-IN"/>
        </w:rPr>
      </w:pPr>
      <w:r w:rsidRPr="004E7893">
        <w:rPr>
          <w:rFonts w:ascii="Arial" w:hAnsi="Arial" w:cs="Arial"/>
          <w:szCs w:val="24"/>
          <w:lang w:val="en-IN"/>
        </w:rPr>
        <w:t>I built this tool to help regular people spot fake websites easily. Here's how it works in simple terms:</w:t>
      </w:r>
    </w:p>
    <w:p w14:paraId="7B224E26" w14:textId="77777777" w:rsidR="004E7893" w:rsidRPr="004E7893" w:rsidRDefault="004E7893" w:rsidP="004E7893">
      <w:pPr>
        <w:jc w:val="both"/>
        <w:rPr>
          <w:rFonts w:ascii="Arial" w:hAnsi="Arial" w:cs="Arial"/>
          <w:szCs w:val="24"/>
          <w:lang w:val="en-IN"/>
        </w:rPr>
      </w:pPr>
      <w:r w:rsidRPr="004E7893">
        <w:rPr>
          <w:rFonts w:ascii="Arial" w:hAnsi="Arial" w:cs="Arial"/>
          <w:b/>
          <w:bCs/>
          <w:szCs w:val="24"/>
          <w:lang w:val="en-IN"/>
        </w:rPr>
        <w:t>1. The Website Basics</w:t>
      </w:r>
    </w:p>
    <w:p w14:paraId="6E1D0FDF" w14:textId="77777777" w:rsidR="004E7893" w:rsidRPr="004E7893" w:rsidRDefault="004E7893" w:rsidP="004E7893">
      <w:pPr>
        <w:numPr>
          <w:ilvl w:val="0"/>
          <w:numId w:val="36"/>
        </w:numPr>
        <w:jc w:val="both"/>
        <w:rPr>
          <w:rFonts w:ascii="Arial" w:hAnsi="Arial" w:cs="Arial"/>
          <w:szCs w:val="24"/>
          <w:lang w:val="en-IN"/>
        </w:rPr>
      </w:pPr>
      <w:r w:rsidRPr="004E7893">
        <w:rPr>
          <w:rFonts w:ascii="Arial" w:hAnsi="Arial" w:cs="Arial"/>
          <w:szCs w:val="24"/>
          <w:lang w:val="en-IN"/>
        </w:rPr>
        <w:t>Made with Django (a popular website builder for Python)</w:t>
      </w:r>
    </w:p>
    <w:p w14:paraId="6BF6D8D1" w14:textId="77777777" w:rsidR="004E7893" w:rsidRPr="004E7893" w:rsidRDefault="004E7893" w:rsidP="004E7893">
      <w:pPr>
        <w:numPr>
          <w:ilvl w:val="0"/>
          <w:numId w:val="36"/>
        </w:numPr>
        <w:jc w:val="both"/>
        <w:rPr>
          <w:rFonts w:ascii="Arial" w:hAnsi="Arial" w:cs="Arial"/>
          <w:szCs w:val="24"/>
          <w:lang w:val="en-IN"/>
        </w:rPr>
      </w:pPr>
      <w:r w:rsidRPr="004E7893">
        <w:rPr>
          <w:rFonts w:ascii="Arial" w:hAnsi="Arial" w:cs="Arial"/>
          <w:szCs w:val="24"/>
          <w:lang w:val="en-IN"/>
        </w:rPr>
        <w:t>Has 4 simple pages:</w:t>
      </w:r>
    </w:p>
    <w:p w14:paraId="77E8BF09" w14:textId="77777777" w:rsidR="004E7893" w:rsidRPr="004E7893" w:rsidRDefault="004E7893" w:rsidP="004E7893">
      <w:pPr>
        <w:numPr>
          <w:ilvl w:val="1"/>
          <w:numId w:val="36"/>
        </w:numPr>
        <w:jc w:val="both"/>
        <w:rPr>
          <w:rFonts w:ascii="Arial" w:hAnsi="Arial" w:cs="Arial"/>
          <w:szCs w:val="24"/>
          <w:lang w:val="en-IN"/>
        </w:rPr>
      </w:pPr>
      <w:r w:rsidRPr="004E7893">
        <w:rPr>
          <w:rFonts w:ascii="Arial" w:hAnsi="Arial" w:cs="Arial"/>
          <w:szCs w:val="24"/>
          <w:lang w:val="en-IN"/>
        </w:rPr>
        <w:t>Homepage with quick phishing facts</w:t>
      </w:r>
    </w:p>
    <w:p w14:paraId="36F5B8E0" w14:textId="77777777" w:rsidR="004E7893" w:rsidRPr="004E7893" w:rsidRDefault="004E7893" w:rsidP="004E7893">
      <w:pPr>
        <w:numPr>
          <w:ilvl w:val="1"/>
          <w:numId w:val="36"/>
        </w:numPr>
        <w:jc w:val="both"/>
        <w:rPr>
          <w:rFonts w:ascii="Arial" w:hAnsi="Arial" w:cs="Arial"/>
          <w:szCs w:val="24"/>
          <w:lang w:val="en-IN"/>
        </w:rPr>
      </w:pPr>
      <w:r w:rsidRPr="004E7893">
        <w:rPr>
          <w:rFonts w:ascii="Arial" w:hAnsi="Arial" w:cs="Arial"/>
          <w:szCs w:val="24"/>
          <w:lang w:val="en-IN"/>
        </w:rPr>
        <w:t>Link checker for suspicious URLs</w:t>
      </w:r>
    </w:p>
    <w:p w14:paraId="0BC245EA" w14:textId="77777777" w:rsidR="004E7893" w:rsidRPr="004E7893" w:rsidRDefault="004E7893" w:rsidP="004E7893">
      <w:pPr>
        <w:numPr>
          <w:ilvl w:val="1"/>
          <w:numId w:val="36"/>
        </w:numPr>
        <w:jc w:val="both"/>
        <w:rPr>
          <w:rFonts w:ascii="Arial" w:hAnsi="Arial" w:cs="Arial"/>
          <w:szCs w:val="24"/>
          <w:lang w:val="en-IN"/>
        </w:rPr>
      </w:pPr>
      <w:r w:rsidRPr="004E7893">
        <w:rPr>
          <w:rFonts w:ascii="Arial" w:hAnsi="Arial" w:cs="Arial"/>
          <w:szCs w:val="24"/>
          <w:lang w:val="en-IN"/>
        </w:rPr>
        <w:t>Website safety tester</w:t>
      </w:r>
    </w:p>
    <w:p w14:paraId="3700E1FF" w14:textId="77777777" w:rsidR="004E7893" w:rsidRPr="004E7893" w:rsidRDefault="004E7893" w:rsidP="004E7893">
      <w:pPr>
        <w:numPr>
          <w:ilvl w:val="1"/>
          <w:numId w:val="36"/>
        </w:numPr>
        <w:jc w:val="both"/>
        <w:rPr>
          <w:rFonts w:ascii="Arial" w:hAnsi="Arial" w:cs="Arial"/>
          <w:szCs w:val="24"/>
          <w:lang w:val="en-IN"/>
        </w:rPr>
      </w:pPr>
      <w:r w:rsidRPr="004E7893">
        <w:rPr>
          <w:rFonts w:ascii="Arial" w:hAnsi="Arial" w:cs="Arial"/>
          <w:szCs w:val="24"/>
          <w:lang w:val="en-IN"/>
        </w:rPr>
        <w:t>Help guide if you get scammed</w:t>
      </w:r>
    </w:p>
    <w:p w14:paraId="37EAD21F" w14:textId="77777777" w:rsidR="004E7893" w:rsidRPr="004E7893" w:rsidRDefault="004E7893" w:rsidP="004E7893">
      <w:pPr>
        <w:jc w:val="both"/>
        <w:rPr>
          <w:rFonts w:ascii="Arial" w:hAnsi="Arial" w:cs="Arial"/>
          <w:szCs w:val="24"/>
          <w:lang w:val="en-IN"/>
        </w:rPr>
      </w:pPr>
      <w:r w:rsidRPr="004E7893">
        <w:rPr>
          <w:rFonts w:ascii="Arial" w:hAnsi="Arial" w:cs="Arial"/>
          <w:b/>
          <w:bCs/>
          <w:szCs w:val="24"/>
          <w:lang w:val="en-IN"/>
        </w:rPr>
        <w:t>2. Checking Dangerous Links</w:t>
      </w:r>
    </w:p>
    <w:p w14:paraId="468BCAF9" w14:textId="77777777" w:rsidR="004E7893" w:rsidRPr="004E7893" w:rsidRDefault="004E7893" w:rsidP="004E7893">
      <w:pPr>
        <w:numPr>
          <w:ilvl w:val="0"/>
          <w:numId w:val="37"/>
        </w:numPr>
        <w:jc w:val="both"/>
        <w:rPr>
          <w:rFonts w:ascii="Arial" w:hAnsi="Arial" w:cs="Arial"/>
          <w:szCs w:val="24"/>
          <w:lang w:val="en-IN"/>
        </w:rPr>
      </w:pPr>
      <w:r w:rsidRPr="004E7893">
        <w:rPr>
          <w:rFonts w:ascii="Arial" w:hAnsi="Arial" w:cs="Arial"/>
          <w:szCs w:val="24"/>
          <w:lang w:val="en-IN"/>
        </w:rPr>
        <w:t xml:space="preserve">When you paste a link, it quietly checks </w:t>
      </w:r>
      <w:proofErr w:type="spellStart"/>
      <w:r w:rsidRPr="004E7893">
        <w:rPr>
          <w:rFonts w:ascii="Arial" w:hAnsi="Arial" w:cs="Arial"/>
          <w:szCs w:val="24"/>
          <w:lang w:val="en-IN"/>
        </w:rPr>
        <w:t>VirusTotal's</w:t>
      </w:r>
      <w:proofErr w:type="spellEnd"/>
      <w:r w:rsidRPr="004E7893">
        <w:rPr>
          <w:rFonts w:ascii="Arial" w:hAnsi="Arial" w:cs="Arial"/>
          <w:szCs w:val="24"/>
          <w:lang w:val="en-IN"/>
        </w:rPr>
        <w:t xml:space="preserve"> big list of bad websites</w:t>
      </w:r>
    </w:p>
    <w:p w14:paraId="7BF698E1" w14:textId="77777777" w:rsidR="004E7893" w:rsidRPr="004E7893" w:rsidRDefault="004E7893" w:rsidP="004E7893">
      <w:pPr>
        <w:numPr>
          <w:ilvl w:val="0"/>
          <w:numId w:val="37"/>
        </w:numPr>
        <w:jc w:val="both"/>
        <w:rPr>
          <w:rFonts w:ascii="Arial" w:hAnsi="Arial" w:cs="Arial"/>
          <w:szCs w:val="24"/>
          <w:lang w:val="en-IN"/>
        </w:rPr>
      </w:pPr>
      <w:r w:rsidRPr="004E7893">
        <w:rPr>
          <w:rFonts w:ascii="Arial" w:hAnsi="Arial" w:cs="Arial"/>
          <w:szCs w:val="24"/>
          <w:lang w:val="en-IN"/>
        </w:rPr>
        <w:t>Gives you clear results:</w:t>
      </w:r>
    </w:p>
    <w:p w14:paraId="3E53FB8E" w14:textId="77777777" w:rsidR="004E7893" w:rsidRPr="004E7893" w:rsidRDefault="004E7893" w:rsidP="004E7893">
      <w:pPr>
        <w:numPr>
          <w:ilvl w:val="1"/>
          <w:numId w:val="37"/>
        </w:numPr>
        <w:jc w:val="both"/>
        <w:rPr>
          <w:rFonts w:ascii="Arial" w:hAnsi="Arial" w:cs="Arial"/>
          <w:szCs w:val="24"/>
          <w:lang w:val="en-IN"/>
        </w:rPr>
      </w:pPr>
      <w:r w:rsidRPr="004E7893">
        <w:rPr>
          <w:rFonts w:ascii="Arial" w:hAnsi="Arial" w:cs="Arial"/>
          <w:szCs w:val="24"/>
          <w:lang w:val="en-IN"/>
        </w:rPr>
        <w:t>Green "SAFE" with a checkmark (good to go)</w:t>
      </w:r>
    </w:p>
    <w:p w14:paraId="36E64E54" w14:textId="77777777" w:rsidR="004E7893" w:rsidRPr="004E7893" w:rsidRDefault="004E7893" w:rsidP="004E7893">
      <w:pPr>
        <w:numPr>
          <w:ilvl w:val="1"/>
          <w:numId w:val="37"/>
        </w:numPr>
        <w:jc w:val="both"/>
        <w:rPr>
          <w:rFonts w:ascii="Arial" w:hAnsi="Arial" w:cs="Arial"/>
          <w:szCs w:val="24"/>
          <w:lang w:val="en-IN"/>
        </w:rPr>
      </w:pPr>
      <w:r w:rsidRPr="004E7893">
        <w:rPr>
          <w:rFonts w:ascii="Arial" w:hAnsi="Arial" w:cs="Arial"/>
          <w:szCs w:val="24"/>
          <w:lang w:val="en-IN"/>
        </w:rPr>
        <w:t>Red "DANGER" with a warning sign (don't click!)</w:t>
      </w:r>
    </w:p>
    <w:p w14:paraId="0CA99685" w14:textId="77777777" w:rsidR="004E7893" w:rsidRPr="004E7893" w:rsidRDefault="004E7893" w:rsidP="004E7893">
      <w:pPr>
        <w:jc w:val="both"/>
        <w:rPr>
          <w:rFonts w:ascii="Arial" w:hAnsi="Arial" w:cs="Arial"/>
          <w:szCs w:val="24"/>
          <w:lang w:val="en-IN"/>
        </w:rPr>
      </w:pPr>
      <w:r w:rsidRPr="004E7893">
        <w:rPr>
          <w:rFonts w:ascii="Arial" w:hAnsi="Arial" w:cs="Arial"/>
          <w:b/>
          <w:bCs/>
          <w:szCs w:val="24"/>
          <w:lang w:val="en-IN"/>
        </w:rPr>
        <w:t>3. Testing Website Safety</w:t>
      </w:r>
    </w:p>
    <w:p w14:paraId="6100300D" w14:textId="77777777" w:rsidR="004E7893" w:rsidRPr="004E7893" w:rsidRDefault="004E7893" w:rsidP="004E7893">
      <w:pPr>
        <w:numPr>
          <w:ilvl w:val="0"/>
          <w:numId w:val="38"/>
        </w:numPr>
        <w:jc w:val="both"/>
        <w:rPr>
          <w:rFonts w:ascii="Arial" w:hAnsi="Arial" w:cs="Arial"/>
          <w:szCs w:val="24"/>
          <w:lang w:val="en-IN"/>
        </w:rPr>
      </w:pPr>
      <w:r w:rsidRPr="004E7893">
        <w:rPr>
          <w:rFonts w:ascii="Arial" w:hAnsi="Arial" w:cs="Arial"/>
          <w:szCs w:val="24"/>
          <w:lang w:val="en-IN"/>
        </w:rPr>
        <w:t>Looks for two important safety signs:</w:t>
      </w:r>
    </w:p>
    <w:p w14:paraId="5F40445A" w14:textId="77777777" w:rsidR="004E7893" w:rsidRPr="004E7893" w:rsidRDefault="004E7893" w:rsidP="004E7893">
      <w:pPr>
        <w:numPr>
          <w:ilvl w:val="1"/>
          <w:numId w:val="38"/>
        </w:numPr>
        <w:jc w:val="both"/>
        <w:rPr>
          <w:rFonts w:ascii="Arial" w:hAnsi="Arial" w:cs="Arial"/>
          <w:szCs w:val="24"/>
          <w:lang w:val="en-IN"/>
        </w:rPr>
      </w:pPr>
      <w:r w:rsidRPr="004E7893">
        <w:rPr>
          <w:rFonts w:ascii="Arial" w:hAnsi="Arial" w:cs="Arial"/>
          <w:szCs w:val="24"/>
          <w:lang w:val="en-IN"/>
        </w:rPr>
        <w:t>The padlock symbol (real websites have it)</w:t>
      </w:r>
    </w:p>
    <w:p w14:paraId="3F8B2489" w14:textId="77777777" w:rsidR="004E7893" w:rsidRPr="004E7893" w:rsidRDefault="004E7893" w:rsidP="004E7893">
      <w:pPr>
        <w:numPr>
          <w:ilvl w:val="1"/>
          <w:numId w:val="38"/>
        </w:numPr>
        <w:jc w:val="both"/>
        <w:rPr>
          <w:rFonts w:ascii="Arial" w:hAnsi="Arial" w:cs="Arial"/>
          <w:szCs w:val="24"/>
          <w:lang w:val="en-IN"/>
        </w:rPr>
      </w:pPr>
      <w:r w:rsidRPr="004E7893">
        <w:rPr>
          <w:rFonts w:ascii="Arial" w:hAnsi="Arial" w:cs="Arial"/>
          <w:szCs w:val="24"/>
          <w:lang w:val="en-IN"/>
        </w:rPr>
        <w:t>Extra security shields (good websites use them)</w:t>
      </w:r>
    </w:p>
    <w:p w14:paraId="58056E90" w14:textId="77777777" w:rsidR="004E7893" w:rsidRPr="004E7893" w:rsidRDefault="004E7893" w:rsidP="004E7893">
      <w:pPr>
        <w:numPr>
          <w:ilvl w:val="0"/>
          <w:numId w:val="38"/>
        </w:numPr>
        <w:jc w:val="both"/>
        <w:rPr>
          <w:rFonts w:ascii="Arial" w:hAnsi="Arial" w:cs="Arial"/>
          <w:szCs w:val="24"/>
          <w:lang w:val="en-IN"/>
        </w:rPr>
      </w:pPr>
      <w:r w:rsidRPr="004E7893">
        <w:rPr>
          <w:rFonts w:ascii="Arial" w:hAnsi="Arial" w:cs="Arial"/>
          <w:szCs w:val="24"/>
          <w:lang w:val="en-IN"/>
        </w:rPr>
        <w:t>Gives a simple score like "85% safe"</w:t>
      </w:r>
    </w:p>
    <w:p w14:paraId="636F7F80" w14:textId="77777777" w:rsidR="004E7893" w:rsidRPr="004E7893" w:rsidRDefault="004E7893" w:rsidP="004E7893">
      <w:pPr>
        <w:jc w:val="both"/>
        <w:rPr>
          <w:rFonts w:ascii="Arial" w:hAnsi="Arial" w:cs="Arial"/>
          <w:szCs w:val="24"/>
          <w:lang w:val="en-IN"/>
        </w:rPr>
      </w:pPr>
      <w:r w:rsidRPr="004E7893">
        <w:rPr>
          <w:rFonts w:ascii="Arial" w:hAnsi="Arial" w:cs="Arial"/>
          <w:b/>
          <w:bCs/>
          <w:szCs w:val="24"/>
          <w:lang w:val="en-IN"/>
        </w:rPr>
        <w:t>4. Making It Easy to Use</w:t>
      </w:r>
    </w:p>
    <w:p w14:paraId="477B2EA3" w14:textId="77777777" w:rsidR="004E7893" w:rsidRPr="004E7893" w:rsidRDefault="004E7893" w:rsidP="004E7893">
      <w:pPr>
        <w:numPr>
          <w:ilvl w:val="0"/>
          <w:numId w:val="39"/>
        </w:numPr>
        <w:jc w:val="both"/>
        <w:rPr>
          <w:rFonts w:ascii="Arial" w:hAnsi="Arial" w:cs="Arial"/>
          <w:szCs w:val="24"/>
          <w:lang w:val="en-IN"/>
        </w:rPr>
      </w:pPr>
      <w:r w:rsidRPr="004E7893">
        <w:rPr>
          <w:rFonts w:ascii="Arial" w:hAnsi="Arial" w:cs="Arial"/>
          <w:szCs w:val="24"/>
          <w:lang w:val="en-IN"/>
        </w:rPr>
        <w:t>No confusing tech words - just simple warnings</w:t>
      </w:r>
    </w:p>
    <w:p w14:paraId="5BB8F496" w14:textId="77777777" w:rsidR="004E7893" w:rsidRPr="004E7893" w:rsidRDefault="004E7893" w:rsidP="004E7893">
      <w:pPr>
        <w:numPr>
          <w:ilvl w:val="0"/>
          <w:numId w:val="39"/>
        </w:numPr>
        <w:jc w:val="both"/>
        <w:rPr>
          <w:rFonts w:ascii="Arial" w:hAnsi="Arial" w:cs="Arial"/>
          <w:szCs w:val="24"/>
          <w:lang w:val="en-IN"/>
        </w:rPr>
      </w:pPr>
      <w:proofErr w:type="spellStart"/>
      <w:r w:rsidRPr="004E7893">
        <w:rPr>
          <w:rFonts w:ascii="Arial" w:hAnsi="Arial" w:cs="Arial"/>
          <w:szCs w:val="24"/>
          <w:lang w:val="en-IN"/>
        </w:rPr>
        <w:t>Colors</w:t>
      </w:r>
      <w:proofErr w:type="spellEnd"/>
      <w:r w:rsidRPr="004E7893">
        <w:rPr>
          <w:rFonts w:ascii="Arial" w:hAnsi="Arial" w:cs="Arial"/>
          <w:szCs w:val="24"/>
          <w:lang w:val="en-IN"/>
        </w:rPr>
        <w:t xml:space="preserve"> show danger levels at a glance</w:t>
      </w:r>
    </w:p>
    <w:p w14:paraId="618C025F" w14:textId="77777777" w:rsidR="004E7893" w:rsidRPr="004E7893" w:rsidRDefault="004E7893" w:rsidP="004E7893">
      <w:pPr>
        <w:numPr>
          <w:ilvl w:val="0"/>
          <w:numId w:val="39"/>
        </w:numPr>
        <w:jc w:val="both"/>
        <w:rPr>
          <w:rFonts w:ascii="Arial" w:hAnsi="Arial" w:cs="Arial"/>
          <w:szCs w:val="24"/>
          <w:lang w:val="en-IN"/>
        </w:rPr>
      </w:pPr>
      <w:r w:rsidRPr="004E7893">
        <w:rPr>
          <w:rFonts w:ascii="Arial" w:hAnsi="Arial" w:cs="Arial"/>
          <w:szCs w:val="24"/>
          <w:lang w:val="en-IN"/>
        </w:rPr>
        <w:t>Works on phones and computers</w:t>
      </w:r>
    </w:p>
    <w:p w14:paraId="5343D538" w14:textId="77777777" w:rsidR="004E7893" w:rsidRDefault="004E7893" w:rsidP="004E7893">
      <w:pPr>
        <w:numPr>
          <w:ilvl w:val="0"/>
          <w:numId w:val="39"/>
        </w:numPr>
        <w:jc w:val="both"/>
        <w:rPr>
          <w:rFonts w:ascii="Arial" w:hAnsi="Arial" w:cs="Arial"/>
          <w:szCs w:val="24"/>
          <w:lang w:val="en-IN"/>
        </w:rPr>
      </w:pPr>
      <w:r w:rsidRPr="004E7893">
        <w:rPr>
          <w:rFonts w:ascii="Arial" w:hAnsi="Arial" w:cs="Arial"/>
          <w:szCs w:val="24"/>
          <w:lang w:val="en-IN"/>
        </w:rPr>
        <w:t xml:space="preserve">Loads results </w:t>
      </w:r>
      <w:proofErr w:type="spellStart"/>
      <w:r w:rsidRPr="004E7893">
        <w:rPr>
          <w:rFonts w:ascii="Arial" w:hAnsi="Arial" w:cs="Arial"/>
          <w:szCs w:val="24"/>
          <w:lang w:val="en-IN"/>
        </w:rPr>
        <w:t>super fast</w:t>
      </w:r>
      <w:proofErr w:type="spellEnd"/>
      <w:r w:rsidRPr="004E7893">
        <w:rPr>
          <w:rFonts w:ascii="Arial" w:hAnsi="Arial" w:cs="Arial"/>
          <w:szCs w:val="24"/>
          <w:lang w:val="en-IN"/>
        </w:rPr>
        <w:t xml:space="preserve"> (about 3 seconds)</w:t>
      </w:r>
    </w:p>
    <w:p w14:paraId="3EAE2281" w14:textId="77777777" w:rsidR="00F214F8" w:rsidRDefault="00F214F8" w:rsidP="00F214F8">
      <w:pPr>
        <w:ind w:left="720"/>
        <w:jc w:val="both"/>
        <w:rPr>
          <w:rFonts w:ascii="Arial" w:hAnsi="Arial" w:cs="Arial"/>
          <w:szCs w:val="24"/>
          <w:lang w:val="en-IN"/>
        </w:rPr>
      </w:pPr>
    </w:p>
    <w:p w14:paraId="2F44C333" w14:textId="2EC7B0AC" w:rsidR="0020280D" w:rsidRDefault="004E7893" w:rsidP="0020280D">
      <w:pPr>
        <w:ind w:left="360"/>
        <w:rPr>
          <w:rFonts w:ascii="Arial" w:hAnsi="Arial" w:cs="Arial"/>
          <w:szCs w:val="24"/>
          <w:lang w:val="en-IN"/>
        </w:rPr>
      </w:pPr>
      <w:r w:rsidRPr="0020280D">
        <w:rPr>
          <w:rFonts w:ascii="Arial" w:hAnsi="Arial" w:cs="Arial"/>
          <w:b/>
          <w:bCs/>
          <w:szCs w:val="24"/>
          <w:lang w:val="en-IN"/>
        </w:rPr>
        <w:lastRenderedPageBreak/>
        <w:t>Why This Works Well</w:t>
      </w:r>
    </w:p>
    <w:p w14:paraId="163197B1" w14:textId="04AE56CE" w:rsidR="0020280D" w:rsidRPr="0020280D" w:rsidRDefault="004E7893" w:rsidP="0020280D">
      <w:pPr>
        <w:pStyle w:val="ListParagraph"/>
        <w:numPr>
          <w:ilvl w:val="0"/>
          <w:numId w:val="41"/>
        </w:numPr>
        <w:rPr>
          <w:rFonts w:ascii="Arial" w:hAnsi="Arial" w:cs="Arial"/>
          <w:szCs w:val="24"/>
          <w:lang w:val="en-IN"/>
        </w:rPr>
      </w:pPr>
      <w:r w:rsidRPr="0020280D">
        <w:rPr>
          <w:rFonts w:ascii="Arial" w:hAnsi="Arial" w:cs="Arial"/>
          <w:szCs w:val="24"/>
          <w:lang w:val="en-IN"/>
        </w:rPr>
        <w:t xml:space="preserve">Uses </w:t>
      </w:r>
      <w:proofErr w:type="spellStart"/>
      <w:r w:rsidRPr="0020280D">
        <w:rPr>
          <w:rFonts w:ascii="Arial" w:hAnsi="Arial" w:cs="Arial"/>
          <w:szCs w:val="24"/>
          <w:lang w:val="en-IN"/>
        </w:rPr>
        <w:t>VirusTotal's</w:t>
      </w:r>
      <w:proofErr w:type="spellEnd"/>
      <w:r w:rsidRPr="0020280D">
        <w:rPr>
          <w:rFonts w:ascii="Arial" w:hAnsi="Arial" w:cs="Arial"/>
          <w:szCs w:val="24"/>
          <w:lang w:val="en-IN"/>
        </w:rPr>
        <w:t xml:space="preserve"> always-updated scam list</w:t>
      </w:r>
    </w:p>
    <w:p w14:paraId="08B2059C" w14:textId="5A05CF91" w:rsidR="0020280D" w:rsidRPr="0020280D" w:rsidRDefault="004E7893" w:rsidP="0020280D">
      <w:pPr>
        <w:pStyle w:val="ListParagraph"/>
        <w:numPr>
          <w:ilvl w:val="0"/>
          <w:numId w:val="41"/>
        </w:numPr>
        <w:rPr>
          <w:rFonts w:ascii="Segoe UI Symbol" w:hAnsi="Segoe UI Symbol" w:cs="Segoe UI Symbol"/>
          <w:szCs w:val="24"/>
          <w:lang w:val="en-IN"/>
        </w:rPr>
      </w:pPr>
      <w:r w:rsidRPr="0020280D">
        <w:rPr>
          <w:rFonts w:ascii="Arial" w:hAnsi="Arial" w:cs="Arial"/>
          <w:szCs w:val="24"/>
          <w:lang w:val="en-IN"/>
        </w:rPr>
        <w:t>Double-checks with security tests</w:t>
      </w:r>
    </w:p>
    <w:p w14:paraId="04CB24F2" w14:textId="77777777" w:rsidR="0020280D" w:rsidRPr="0020280D" w:rsidRDefault="004E7893" w:rsidP="0020280D">
      <w:pPr>
        <w:pStyle w:val="ListParagraph"/>
        <w:numPr>
          <w:ilvl w:val="0"/>
          <w:numId w:val="41"/>
        </w:numPr>
        <w:rPr>
          <w:rFonts w:ascii="Arial" w:hAnsi="Arial" w:cs="Arial"/>
          <w:b/>
          <w:bCs/>
          <w:szCs w:val="24"/>
          <w:lang w:val="en-IN"/>
        </w:rPr>
      </w:pPr>
      <w:r w:rsidRPr="0020280D">
        <w:rPr>
          <w:rFonts w:ascii="Arial" w:hAnsi="Arial" w:cs="Arial"/>
          <w:szCs w:val="24"/>
          <w:lang w:val="en-IN"/>
        </w:rPr>
        <w:t>Explains problems in normal language</w:t>
      </w:r>
    </w:p>
    <w:p w14:paraId="6C57B5F5" w14:textId="09236ADF" w:rsidR="004E7893" w:rsidRPr="0020280D" w:rsidRDefault="0020280D" w:rsidP="0020280D">
      <w:pPr>
        <w:pStyle w:val="ListParagraph"/>
        <w:numPr>
          <w:ilvl w:val="0"/>
          <w:numId w:val="41"/>
        </w:numPr>
        <w:rPr>
          <w:rFonts w:ascii="Arial" w:hAnsi="Arial" w:cs="Arial"/>
          <w:b/>
          <w:bCs/>
          <w:szCs w:val="24"/>
          <w:lang w:val="en-IN"/>
        </w:rPr>
      </w:pPr>
      <w:r w:rsidRPr="0020280D">
        <w:rPr>
          <w:rFonts w:ascii="Arial" w:hAnsi="Arial" w:cs="Arial"/>
          <w:szCs w:val="24"/>
          <w:lang w:val="en-IN"/>
        </w:rPr>
        <w:t>Helps you learn while checking</w:t>
      </w:r>
      <w:r w:rsidR="004E7893" w:rsidRPr="0020280D">
        <w:rPr>
          <w:rFonts w:ascii="Arial" w:hAnsi="Arial" w:cs="Arial"/>
          <w:szCs w:val="24"/>
          <w:lang w:val="en-IN"/>
        </w:rPr>
        <w:br/>
        <w:t xml:space="preserve"> </w:t>
      </w:r>
    </w:p>
    <w:p w14:paraId="7BEC786D" w14:textId="77777777" w:rsidR="004E7893" w:rsidRPr="004E7893" w:rsidRDefault="004E7893" w:rsidP="004E7893">
      <w:pPr>
        <w:jc w:val="both"/>
        <w:rPr>
          <w:rFonts w:ascii="Arial" w:hAnsi="Arial" w:cs="Arial"/>
          <w:szCs w:val="24"/>
          <w:lang w:val="en-IN"/>
        </w:rPr>
      </w:pPr>
      <w:r w:rsidRPr="004E7893">
        <w:rPr>
          <w:rFonts w:ascii="Arial" w:hAnsi="Arial" w:cs="Arial"/>
          <w:szCs w:val="24"/>
          <w:lang w:val="en-IN"/>
        </w:rPr>
        <w:t xml:space="preserve">I tested it on real phishing sites and safe sites to make sure it works right. Friends tried it too and said the </w:t>
      </w:r>
      <w:proofErr w:type="spellStart"/>
      <w:r w:rsidRPr="004E7893">
        <w:rPr>
          <w:rFonts w:ascii="Arial" w:hAnsi="Arial" w:cs="Arial"/>
          <w:szCs w:val="24"/>
          <w:lang w:val="en-IN"/>
        </w:rPr>
        <w:t>colors</w:t>
      </w:r>
      <w:proofErr w:type="spellEnd"/>
      <w:r w:rsidRPr="004E7893">
        <w:rPr>
          <w:rFonts w:ascii="Arial" w:hAnsi="Arial" w:cs="Arial"/>
          <w:szCs w:val="24"/>
          <w:lang w:val="en-IN"/>
        </w:rPr>
        <w:t xml:space="preserve"> and simple warnings really helped them understand the risks.</w:t>
      </w:r>
    </w:p>
    <w:p w14:paraId="39D4FAB0" w14:textId="77777777" w:rsidR="004E7893" w:rsidRPr="004E7893" w:rsidRDefault="004E7893" w:rsidP="004E7893">
      <w:pPr>
        <w:jc w:val="both"/>
        <w:rPr>
          <w:rFonts w:ascii="Arial" w:hAnsi="Arial" w:cs="Arial"/>
          <w:szCs w:val="24"/>
          <w:lang w:val="en-IN"/>
        </w:rPr>
      </w:pPr>
      <w:r w:rsidRPr="004E7893">
        <w:rPr>
          <w:rFonts w:ascii="Arial" w:hAnsi="Arial" w:cs="Arial"/>
          <w:szCs w:val="24"/>
          <w:lang w:val="en-IN"/>
        </w:rPr>
        <w:t>The whole point was to make something your parents or grandparents could use without needing computer skills - just paste a link and get a straight answer about whether it's safe!</w:t>
      </w:r>
    </w:p>
    <w:p w14:paraId="71D7FD19" w14:textId="77777777" w:rsidR="00C36848" w:rsidRDefault="00C36848" w:rsidP="004E7893">
      <w:pPr>
        <w:jc w:val="both"/>
        <w:rPr>
          <w:rFonts w:ascii="Arial" w:hAnsi="Arial" w:cs="Arial"/>
          <w:szCs w:val="24"/>
        </w:rPr>
      </w:pPr>
    </w:p>
    <w:p w14:paraId="34657DA1" w14:textId="77777777" w:rsidR="00F214F8" w:rsidRDefault="00F214F8" w:rsidP="004E7893">
      <w:pPr>
        <w:jc w:val="both"/>
        <w:rPr>
          <w:rFonts w:ascii="Arial" w:hAnsi="Arial" w:cs="Arial"/>
          <w:szCs w:val="24"/>
        </w:rPr>
      </w:pPr>
    </w:p>
    <w:p w14:paraId="46C7D444" w14:textId="77777777" w:rsidR="00F214F8" w:rsidRDefault="00F214F8" w:rsidP="004E7893">
      <w:pPr>
        <w:jc w:val="both"/>
        <w:rPr>
          <w:rFonts w:ascii="Arial" w:hAnsi="Arial" w:cs="Arial"/>
          <w:szCs w:val="24"/>
        </w:rPr>
      </w:pPr>
    </w:p>
    <w:p w14:paraId="2742BB31" w14:textId="77777777" w:rsidR="00F214F8" w:rsidRDefault="00F214F8" w:rsidP="004E7893">
      <w:pPr>
        <w:jc w:val="both"/>
        <w:rPr>
          <w:rFonts w:ascii="Arial" w:hAnsi="Arial" w:cs="Arial"/>
          <w:szCs w:val="24"/>
        </w:rPr>
      </w:pPr>
    </w:p>
    <w:p w14:paraId="0AE4DFE5" w14:textId="77777777" w:rsidR="00F214F8" w:rsidRDefault="00F214F8" w:rsidP="004E7893">
      <w:pPr>
        <w:jc w:val="both"/>
        <w:rPr>
          <w:rFonts w:ascii="Arial" w:hAnsi="Arial" w:cs="Arial"/>
          <w:szCs w:val="24"/>
        </w:rPr>
      </w:pPr>
    </w:p>
    <w:p w14:paraId="5DD57508" w14:textId="77777777" w:rsidR="00F214F8" w:rsidRDefault="00F214F8" w:rsidP="004E7893">
      <w:pPr>
        <w:jc w:val="both"/>
        <w:rPr>
          <w:rFonts w:ascii="Arial" w:hAnsi="Arial" w:cs="Arial"/>
          <w:szCs w:val="24"/>
        </w:rPr>
      </w:pPr>
    </w:p>
    <w:p w14:paraId="1724C61C" w14:textId="77777777" w:rsidR="00F214F8" w:rsidRDefault="00F214F8" w:rsidP="004E7893">
      <w:pPr>
        <w:jc w:val="both"/>
        <w:rPr>
          <w:rFonts w:ascii="Arial" w:hAnsi="Arial" w:cs="Arial"/>
          <w:szCs w:val="24"/>
        </w:rPr>
      </w:pPr>
    </w:p>
    <w:p w14:paraId="7F0C50B2" w14:textId="77777777" w:rsidR="00F214F8" w:rsidRDefault="00F214F8" w:rsidP="004E7893">
      <w:pPr>
        <w:jc w:val="both"/>
        <w:rPr>
          <w:rFonts w:ascii="Arial" w:hAnsi="Arial" w:cs="Arial"/>
          <w:szCs w:val="24"/>
        </w:rPr>
      </w:pPr>
    </w:p>
    <w:p w14:paraId="6486DAA2" w14:textId="77777777" w:rsidR="00F214F8" w:rsidRDefault="00F214F8" w:rsidP="004E7893">
      <w:pPr>
        <w:jc w:val="both"/>
        <w:rPr>
          <w:rFonts w:ascii="Arial" w:hAnsi="Arial" w:cs="Arial"/>
          <w:szCs w:val="24"/>
        </w:rPr>
      </w:pPr>
    </w:p>
    <w:p w14:paraId="216191FF" w14:textId="77777777" w:rsidR="00F214F8" w:rsidRDefault="00F214F8" w:rsidP="004E7893">
      <w:pPr>
        <w:jc w:val="both"/>
        <w:rPr>
          <w:rFonts w:ascii="Arial" w:hAnsi="Arial" w:cs="Arial"/>
          <w:szCs w:val="24"/>
        </w:rPr>
      </w:pPr>
    </w:p>
    <w:p w14:paraId="78BA5C48" w14:textId="77777777" w:rsidR="00F214F8" w:rsidRDefault="00F214F8" w:rsidP="004E7893">
      <w:pPr>
        <w:jc w:val="both"/>
        <w:rPr>
          <w:rFonts w:ascii="Arial" w:hAnsi="Arial" w:cs="Arial"/>
          <w:szCs w:val="24"/>
        </w:rPr>
      </w:pPr>
    </w:p>
    <w:p w14:paraId="7C89754E" w14:textId="77777777" w:rsidR="00F214F8" w:rsidRDefault="00F214F8" w:rsidP="004E7893">
      <w:pPr>
        <w:jc w:val="both"/>
        <w:rPr>
          <w:rFonts w:ascii="Arial" w:hAnsi="Arial" w:cs="Arial"/>
          <w:szCs w:val="24"/>
        </w:rPr>
      </w:pPr>
    </w:p>
    <w:p w14:paraId="13E7FDEA" w14:textId="77777777" w:rsidR="00032CAC" w:rsidRDefault="00032CAC">
      <w:pPr>
        <w:pStyle w:val="Heading1"/>
      </w:pPr>
    </w:p>
    <w:p w14:paraId="51CA0C84" w14:textId="77777777" w:rsidR="00032CAC" w:rsidRDefault="00032CAC" w:rsidP="00032CAC"/>
    <w:p w14:paraId="2317F5AE" w14:textId="77777777" w:rsidR="00032CAC" w:rsidRPr="00032CAC" w:rsidRDefault="00032CAC" w:rsidP="00032CAC"/>
    <w:p w14:paraId="06F04A11" w14:textId="5ECA59E8" w:rsidR="0013777A" w:rsidRPr="00032CAC" w:rsidRDefault="001C7093">
      <w:pPr>
        <w:pStyle w:val="Heading1"/>
        <w:rPr>
          <w:rFonts w:ascii="Arial" w:hAnsi="Arial" w:cs="Arial"/>
        </w:rPr>
      </w:pPr>
      <w:r w:rsidRPr="00032CAC">
        <w:rPr>
          <w:rFonts w:ascii="Arial" w:hAnsi="Arial" w:cs="Arial"/>
        </w:rPr>
        <w:lastRenderedPageBreak/>
        <w:t>Results &amp; Observations</w:t>
      </w:r>
    </w:p>
    <w:p w14:paraId="77948C4A" w14:textId="77777777" w:rsidR="00032CAC" w:rsidRPr="00032CAC" w:rsidRDefault="00032CAC" w:rsidP="00032CAC">
      <w:pPr>
        <w:rPr>
          <w:rFonts w:ascii="Arial" w:hAnsi="Arial" w:cs="Arial"/>
          <w:szCs w:val="24"/>
          <w:lang w:val="en-IN"/>
        </w:rPr>
      </w:pPr>
      <w:r w:rsidRPr="00032CAC">
        <w:rPr>
          <w:rFonts w:ascii="Arial" w:hAnsi="Arial" w:cs="Arial"/>
          <w:szCs w:val="24"/>
          <w:lang w:val="en-IN"/>
        </w:rPr>
        <w:t>The tool successfully identified phishing threats with the following outcomes:</w:t>
      </w:r>
    </w:p>
    <w:p w14:paraId="18D6EAB2" w14:textId="77777777" w:rsidR="00032CAC" w:rsidRPr="00032CAC" w:rsidRDefault="00032CAC" w:rsidP="00032CAC">
      <w:pPr>
        <w:numPr>
          <w:ilvl w:val="0"/>
          <w:numId w:val="42"/>
        </w:numPr>
        <w:rPr>
          <w:rFonts w:ascii="Arial" w:hAnsi="Arial" w:cs="Arial"/>
          <w:szCs w:val="24"/>
          <w:lang w:val="en-IN"/>
        </w:rPr>
      </w:pPr>
      <w:r w:rsidRPr="00032CAC">
        <w:rPr>
          <w:rFonts w:ascii="Arial" w:hAnsi="Arial" w:cs="Arial"/>
          <w:b/>
          <w:bCs/>
          <w:szCs w:val="24"/>
          <w:lang w:val="en-IN"/>
        </w:rPr>
        <w:t>Phishing URL Detection</w:t>
      </w:r>
      <w:r w:rsidRPr="00032CAC">
        <w:rPr>
          <w:rFonts w:ascii="Arial" w:hAnsi="Arial" w:cs="Arial"/>
          <w:szCs w:val="24"/>
          <w:lang w:val="en-IN"/>
        </w:rPr>
        <w:t>:</w:t>
      </w:r>
    </w:p>
    <w:p w14:paraId="07F6733A" w14:textId="77777777" w:rsidR="00032CAC" w:rsidRPr="00032CAC" w:rsidRDefault="00032CAC" w:rsidP="00032CAC">
      <w:pPr>
        <w:numPr>
          <w:ilvl w:val="1"/>
          <w:numId w:val="42"/>
        </w:numPr>
        <w:rPr>
          <w:rFonts w:ascii="Arial" w:hAnsi="Arial" w:cs="Arial"/>
          <w:szCs w:val="24"/>
          <w:lang w:val="en-IN"/>
        </w:rPr>
      </w:pPr>
      <w:r w:rsidRPr="00032CAC">
        <w:rPr>
          <w:rFonts w:ascii="Arial" w:hAnsi="Arial" w:cs="Arial"/>
          <w:szCs w:val="24"/>
          <w:lang w:val="en-IN"/>
        </w:rPr>
        <w:t>Correctly flagged </w:t>
      </w:r>
      <w:r w:rsidRPr="00032CAC">
        <w:rPr>
          <w:rFonts w:ascii="Arial" w:hAnsi="Arial" w:cs="Arial"/>
          <w:b/>
          <w:bCs/>
          <w:szCs w:val="24"/>
          <w:lang w:val="en-IN"/>
        </w:rPr>
        <w:t>19 out of 20</w:t>
      </w:r>
      <w:r w:rsidRPr="00032CAC">
        <w:rPr>
          <w:rFonts w:ascii="Arial" w:hAnsi="Arial" w:cs="Arial"/>
          <w:szCs w:val="24"/>
          <w:lang w:val="en-IN"/>
        </w:rPr>
        <w:t> known phishing links (95% accuracy)</w:t>
      </w:r>
    </w:p>
    <w:p w14:paraId="14AF3344" w14:textId="77777777" w:rsidR="00032CAC" w:rsidRPr="00032CAC" w:rsidRDefault="00032CAC" w:rsidP="00032CAC">
      <w:pPr>
        <w:numPr>
          <w:ilvl w:val="1"/>
          <w:numId w:val="42"/>
        </w:numPr>
        <w:rPr>
          <w:rFonts w:ascii="Arial" w:hAnsi="Arial" w:cs="Arial"/>
          <w:szCs w:val="24"/>
          <w:lang w:val="en-IN"/>
        </w:rPr>
      </w:pPr>
      <w:r w:rsidRPr="00032CAC">
        <w:rPr>
          <w:rFonts w:ascii="Arial" w:hAnsi="Arial" w:cs="Arial"/>
          <w:szCs w:val="24"/>
          <w:lang w:val="en-IN"/>
        </w:rPr>
        <w:t>Detected scams from email, social media, and fake login pages</w:t>
      </w:r>
    </w:p>
    <w:p w14:paraId="204E7E37" w14:textId="77777777" w:rsidR="00032CAC" w:rsidRPr="00032CAC" w:rsidRDefault="00032CAC" w:rsidP="00032CAC">
      <w:pPr>
        <w:numPr>
          <w:ilvl w:val="0"/>
          <w:numId w:val="42"/>
        </w:numPr>
        <w:rPr>
          <w:rFonts w:ascii="Arial" w:hAnsi="Arial" w:cs="Arial"/>
          <w:szCs w:val="24"/>
          <w:lang w:val="en-IN"/>
        </w:rPr>
      </w:pPr>
      <w:r w:rsidRPr="00032CAC">
        <w:rPr>
          <w:rFonts w:ascii="Arial" w:hAnsi="Arial" w:cs="Arial"/>
          <w:b/>
          <w:bCs/>
          <w:szCs w:val="24"/>
          <w:lang w:val="en-IN"/>
        </w:rPr>
        <w:t>Website Security Checks</w:t>
      </w:r>
      <w:r w:rsidRPr="00032CAC">
        <w:rPr>
          <w:rFonts w:ascii="Arial" w:hAnsi="Arial" w:cs="Arial"/>
          <w:szCs w:val="24"/>
          <w:lang w:val="en-IN"/>
        </w:rPr>
        <w:t>:</w:t>
      </w:r>
    </w:p>
    <w:p w14:paraId="7E4CB488" w14:textId="77777777" w:rsidR="00032CAC" w:rsidRPr="00032CAC" w:rsidRDefault="00032CAC" w:rsidP="00032CAC">
      <w:pPr>
        <w:numPr>
          <w:ilvl w:val="1"/>
          <w:numId w:val="42"/>
        </w:numPr>
        <w:rPr>
          <w:rFonts w:ascii="Arial" w:hAnsi="Arial" w:cs="Arial"/>
          <w:szCs w:val="24"/>
          <w:lang w:val="en-IN"/>
        </w:rPr>
      </w:pPr>
      <w:r w:rsidRPr="00032CAC">
        <w:rPr>
          <w:rFonts w:ascii="Arial" w:hAnsi="Arial" w:cs="Arial"/>
          <w:szCs w:val="24"/>
          <w:lang w:val="en-IN"/>
        </w:rPr>
        <w:t>Safe sites (banks, schools, etc.) scored </w:t>
      </w:r>
      <w:r w:rsidRPr="00032CAC">
        <w:rPr>
          <w:rFonts w:ascii="Arial" w:hAnsi="Arial" w:cs="Arial"/>
          <w:b/>
          <w:bCs/>
          <w:szCs w:val="24"/>
          <w:lang w:val="en-IN"/>
        </w:rPr>
        <w:t>85-100%</w:t>
      </w:r>
      <w:r w:rsidRPr="00032CAC">
        <w:rPr>
          <w:rFonts w:ascii="Arial" w:hAnsi="Arial" w:cs="Arial"/>
          <w:szCs w:val="24"/>
          <w:lang w:val="en-IN"/>
        </w:rPr>
        <w:t> for having valid SSL and security headers</w:t>
      </w:r>
    </w:p>
    <w:p w14:paraId="5FB6BA38" w14:textId="77777777" w:rsidR="00032CAC" w:rsidRPr="00032CAC" w:rsidRDefault="00032CAC" w:rsidP="00032CAC">
      <w:pPr>
        <w:numPr>
          <w:ilvl w:val="1"/>
          <w:numId w:val="42"/>
        </w:numPr>
        <w:rPr>
          <w:rFonts w:ascii="Arial" w:hAnsi="Arial" w:cs="Arial"/>
          <w:szCs w:val="24"/>
          <w:lang w:val="en-IN"/>
        </w:rPr>
      </w:pPr>
      <w:r w:rsidRPr="00032CAC">
        <w:rPr>
          <w:rFonts w:ascii="Arial" w:hAnsi="Arial" w:cs="Arial"/>
          <w:szCs w:val="24"/>
          <w:lang w:val="en-IN"/>
        </w:rPr>
        <w:t>Unsafe sites scored </w:t>
      </w:r>
      <w:r w:rsidRPr="00032CAC">
        <w:rPr>
          <w:rFonts w:ascii="Arial" w:hAnsi="Arial" w:cs="Arial"/>
          <w:b/>
          <w:bCs/>
          <w:szCs w:val="24"/>
          <w:lang w:val="en-IN"/>
        </w:rPr>
        <w:t>below 60%</w:t>
      </w:r>
      <w:r w:rsidRPr="00032CAC">
        <w:rPr>
          <w:rFonts w:ascii="Arial" w:hAnsi="Arial" w:cs="Arial"/>
          <w:szCs w:val="24"/>
          <w:lang w:val="en-IN"/>
        </w:rPr>
        <w:t>, usually due to:</w:t>
      </w:r>
    </w:p>
    <w:p w14:paraId="0012D715" w14:textId="77777777" w:rsidR="00032CAC" w:rsidRPr="00032CAC" w:rsidRDefault="00032CAC" w:rsidP="00032CAC">
      <w:pPr>
        <w:numPr>
          <w:ilvl w:val="2"/>
          <w:numId w:val="42"/>
        </w:numPr>
        <w:rPr>
          <w:rFonts w:ascii="Arial" w:hAnsi="Arial" w:cs="Arial"/>
          <w:szCs w:val="24"/>
          <w:lang w:val="en-IN"/>
        </w:rPr>
      </w:pPr>
      <w:r w:rsidRPr="00032CAC">
        <w:rPr>
          <w:rFonts w:ascii="Arial" w:hAnsi="Arial" w:cs="Arial"/>
          <w:szCs w:val="24"/>
          <w:lang w:val="en-IN"/>
        </w:rPr>
        <w:t>Missing HTTPS (no padlock icon)</w:t>
      </w:r>
    </w:p>
    <w:p w14:paraId="6DD1E0D8" w14:textId="77777777" w:rsidR="00032CAC" w:rsidRPr="00032CAC" w:rsidRDefault="00032CAC" w:rsidP="00032CAC">
      <w:pPr>
        <w:numPr>
          <w:ilvl w:val="2"/>
          <w:numId w:val="42"/>
        </w:numPr>
        <w:rPr>
          <w:rFonts w:ascii="Arial" w:hAnsi="Arial" w:cs="Arial"/>
          <w:szCs w:val="24"/>
          <w:lang w:val="en-IN"/>
        </w:rPr>
      </w:pPr>
      <w:r w:rsidRPr="00032CAC">
        <w:rPr>
          <w:rFonts w:ascii="Arial" w:hAnsi="Arial" w:cs="Arial"/>
          <w:szCs w:val="24"/>
          <w:lang w:val="en-IN"/>
        </w:rPr>
        <w:t>No security headers like Content-Security-Policy</w:t>
      </w:r>
    </w:p>
    <w:p w14:paraId="27ABC2B8" w14:textId="77777777" w:rsidR="00032CAC" w:rsidRPr="00032CAC" w:rsidRDefault="00032CAC" w:rsidP="00032CAC">
      <w:pPr>
        <w:rPr>
          <w:rFonts w:ascii="Arial" w:hAnsi="Arial" w:cs="Arial"/>
          <w:szCs w:val="24"/>
          <w:lang w:val="en-IN"/>
        </w:rPr>
      </w:pPr>
      <w:r w:rsidRPr="00032CAC">
        <w:rPr>
          <w:rFonts w:ascii="Arial" w:hAnsi="Arial" w:cs="Arial"/>
          <w:b/>
          <w:bCs/>
          <w:szCs w:val="24"/>
          <w:lang w:val="en-IN"/>
        </w:rPr>
        <w:t>Observations</w:t>
      </w:r>
      <w:r w:rsidRPr="00032CAC">
        <w:rPr>
          <w:rFonts w:ascii="Arial" w:hAnsi="Arial" w:cs="Arial"/>
          <w:szCs w:val="24"/>
          <w:lang w:val="en-IN"/>
        </w:rPr>
        <w:br/>
        <w:t>During testing, I noticed:</w:t>
      </w:r>
    </w:p>
    <w:p w14:paraId="0359E4E3" w14:textId="77777777" w:rsidR="00032CAC" w:rsidRPr="00032CAC" w:rsidRDefault="00032CAC" w:rsidP="00032CAC">
      <w:pPr>
        <w:numPr>
          <w:ilvl w:val="0"/>
          <w:numId w:val="43"/>
        </w:numPr>
        <w:rPr>
          <w:rFonts w:ascii="Arial" w:hAnsi="Arial" w:cs="Arial"/>
          <w:szCs w:val="24"/>
          <w:lang w:val="en-IN"/>
        </w:rPr>
      </w:pPr>
      <w:r w:rsidRPr="00032CAC">
        <w:rPr>
          <w:rFonts w:ascii="Arial" w:hAnsi="Arial" w:cs="Arial"/>
          <w:b/>
          <w:bCs/>
          <w:szCs w:val="24"/>
          <w:lang w:val="en-IN"/>
        </w:rPr>
        <w:t>User Experience</w:t>
      </w:r>
      <w:r w:rsidRPr="00032CAC">
        <w:rPr>
          <w:rFonts w:ascii="Arial" w:hAnsi="Arial" w:cs="Arial"/>
          <w:szCs w:val="24"/>
          <w:lang w:val="en-IN"/>
        </w:rPr>
        <w:t>:</w:t>
      </w:r>
    </w:p>
    <w:p w14:paraId="2AAE9C5A" w14:textId="77777777" w:rsidR="00032CAC" w:rsidRPr="00032CAC" w:rsidRDefault="00032CAC" w:rsidP="00032CAC">
      <w:pPr>
        <w:numPr>
          <w:ilvl w:val="1"/>
          <w:numId w:val="43"/>
        </w:numPr>
        <w:rPr>
          <w:rFonts w:ascii="Arial" w:hAnsi="Arial" w:cs="Arial"/>
          <w:szCs w:val="24"/>
          <w:lang w:val="en-IN"/>
        </w:rPr>
      </w:pPr>
      <w:r w:rsidRPr="00032CAC">
        <w:rPr>
          <w:rFonts w:ascii="Arial" w:hAnsi="Arial" w:cs="Arial"/>
          <w:szCs w:val="24"/>
          <w:lang w:val="en-IN"/>
        </w:rPr>
        <w:t>People preferred </w:t>
      </w:r>
      <w:r w:rsidRPr="00032CAC">
        <w:rPr>
          <w:rFonts w:ascii="Arial" w:hAnsi="Arial" w:cs="Arial"/>
          <w:b/>
          <w:bCs/>
          <w:szCs w:val="24"/>
          <w:lang w:val="en-IN"/>
        </w:rPr>
        <w:t>color-coded results</w:t>
      </w:r>
      <w:r w:rsidRPr="00032CAC">
        <w:rPr>
          <w:rFonts w:ascii="Arial" w:hAnsi="Arial" w:cs="Arial"/>
          <w:szCs w:val="24"/>
          <w:lang w:val="en-IN"/>
        </w:rPr>
        <w:t> (red/green) over technical terms</w:t>
      </w:r>
    </w:p>
    <w:p w14:paraId="07B0F1E7" w14:textId="77777777" w:rsidR="00032CAC" w:rsidRPr="00032CAC" w:rsidRDefault="00032CAC" w:rsidP="00032CAC">
      <w:pPr>
        <w:numPr>
          <w:ilvl w:val="1"/>
          <w:numId w:val="43"/>
        </w:numPr>
        <w:rPr>
          <w:rFonts w:ascii="Arial" w:hAnsi="Arial" w:cs="Arial"/>
          <w:szCs w:val="24"/>
          <w:lang w:val="en-IN"/>
        </w:rPr>
      </w:pPr>
      <w:r w:rsidRPr="00032CAC">
        <w:rPr>
          <w:rFonts w:ascii="Arial" w:hAnsi="Arial" w:cs="Arial"/>
          <w:szCs w:val="24"/>
          <w:lang w:val="en-IN"/>
        </w:rPr>
        <w:t>The "</w:t>
      </w:r>
      <w:r w:rsidRPr="00032CAC">
        <w:rPr>
          <w:rFonts w:ascii="Arial" w:hAnsi="Arial" w:cs="Arial"/>
          <w:b/>
          <w:bCs/>
          <w:szCs w:val="24"/>
          <w:lang w:val="en-IN"/>
        </w:rPr>
        <w:t>Why is this unsafe?</w:t>
      </w:r>
      <w:r w:rsidRPr="00032CAC">
        <w:rPr>
          <w:rFonts w:ascii="Arial" w:hAnsi="Arial" w:cs="Arial"/>
          <w:szCs w:val="24"/>
          <w:lang w:val="en-IN"/>
        </w:rPr>
        <w:t xml:space="preserve">" explanations helped users learn (e.g., "This link is in </w:t>
      </w:r>
      <w:proofErr w:type="spellStart"/>
      <w:r w:rsidRPr="00032CAC">
        <w:rPr>
          <w:rFonts w:ascii="Arial" w:hAnsi="Arial" w:cs="Arial"/>
          <w:szCs w:val="24"/>
          <w:lang w:val="en-IN"/>
        </w:rPr>
        <w:t>VirusTotal's</w:t>
      </w:r>
      <w:proofErr w:type="spellEnd"/>
      <w:r w:rsidRPr="00032CAC">
        <w:rPr>
          <w:rFonts w:ascii="Arial" w:hAnsi="Arial" w:cs="Arial"/>
          <w:szCs w:val="24"/>
          <w:lang w:val="en-IN"/>
        </w:rPr>
        <w:t xml:space="preserve"> scam database")</w:t>
      </w:r>
    </w:p>
    <w:p w14:paraId="2A3CF027" w14:textId="77777777" w:rsidR="00032CAC" w:rsidRPr="00032CAC" w:rsidRDefault="00032CAC" w:rsidP="00032CAC">
      <w:pPr>
        <w:numPr>
          <w:ilvl w:val="0"/>
          <w:numId w:val="43"/>
        </w:numPr>
        <w:rPr>
          <w:rFonts w:ascii="Arial" w:hAnsi="Arial" w:cs="Arial"/>
          <w:szCs w:val="24"/>
          <w:lang w:val="en-IN"/>
        </w:rPr>
      </w:pPr>
      <w:r w:rsidRPr="00032CAC">
        <w:rPr>
          <w:rFonts w:ascii="Arial" w:hAnsi="Arial" w:cs="Arial"/>
          <w:b/>
          <w:bCs/>
          <w:szCs w:val="24"/>
          <w:lang w:val="en-IN"/>
        </w:rPr>
        <w:t>Limitations</w:t>
      </w:r>
      <w:r w:rsidRPr="00032CAC">
        <w:rPr>
          <w:rFonts w:ascii="Arial" w:hAnsi="Arial" w:cs="Arial"/>
          <w:szCs w:val="24"/>
          <w:lang w:val="en-IN"/>
        </w:rPr>
        <w:t>:</w:t>
      </w:r>
    </w:p>
    <w:p w14:paraId="7ED5DBB6" w14:textId="77777777" w:rsidR="00032CAC" w:rsidRPr="00032CAC" w:rsidRDefault="00032CAC" w:rsidP="00032CAC">
      <w:pPr>
        <w:numPr>
          <w:ilvl w:val="1"/>
          <w:numId w:val="43"/>
        </w:numPr>
        <w:rPr>
          <w:rFonts w:ascii="Arial" w:hAnsi="Arial" w:cs="Arial"/>
          <w:szCs w:val="24"/>
          <w:lang w:val="en-IN"/>
        </w:rPr>
      </w:pPr>
      <w:r w:rsidRPr="00032CAC">
        <w:rPr>
          <w:rFonts w:ascii="Arial" w:hAnsi="Arial" w:cs="Arial"/>
          <w:szCs w:val="24"/>
          <w:lang w:val="en-IN"/>
        </w:rPr>
        <w:t>Brand-new phishing sites (&lt;1 hour old) sometimes went undetected</w:t>
      </w:r>
    </w:p>
    <w:p w14:paraId="6D5AC342" w14:textId="77777777" w:rsidR="00032CAC" w:rsidRPr="00032CAC" w:rsidRDefault="00032CAC" w:rsidP="00032CAC">
      <w:pPr>
        <w:numPr>
          <w:ilvl w:val="1"/>
          <w:numId w:val="43"/>
        </w:numPr>
        <w:rPr>
          <w:rFonts w:ascii="Arial" w:hAnsi="Arial" w:cs="Arial"/>
          <w:szCs w:val="24"/>
          <w:lang w:val="en-IN"/>
        </w:rPr>
      </w:pPr>
      <w:r w:rsidRPr="00032CAC">
        <w:rPr>
          <w:rFonts w:ascii="Arial" w:hAnsi="Arial" w:cs="Arial"/>
          <w:szCs w:val="24"/>
          <w:lang w:val="en-IN"/>
        </w:rPr>
        <w:t>A few safe sites got false warnings due to strict header checks</w:t>
      </w:r>
    </w:p>
    <w:p w14:paraId="4E01BBC7" w14:textId="77777777" w:rsidR="00032CAC" w:rsidRPr="00032CAC" w:rsidRDefault="00032CAC" w:rsidP="00032CAC">
      <w:pPr>
        <w:numPr>
          <w:ilvl w:val="0"/>
          <w:numId w:val="43"/>
        </w:numPr>
        <w:rPr>
          <w:rFonts w:ascii="Arial" w:hAnsi="Arial" w:cs="Arial"/>
          <w:szCs w:val="24"/>
          <w:lang w:val="en-IN"/>
        </w:rPr>
      </w:pPr>
      <w:r w:rsidRPr="00032CAC">
        <w:rPr>
          <w:rFonts w:ascii="Arial" w:hAnsi="Arial" w:cs="Arial"/>
          <w:b/>
          <w:bCs/>
          <w:szCs w:val="24"/>
          <w:lang w:val="en-IN"/>
        </w:rPr>
        <w:t>Educational Impact</w:t>
      </w:r>
      <w:r w:rsidRPr="00032CAC">
        <w:rPr>
          <w:rFonts w:ascii="Arial" w:hAnsi="Arial" w:cs="Arial"/>
          <w:szCs w:val="24"/>
          <w:lang w:val="en-IN"/>
        </w:rPr>
        <w:t>:</w:t>
      </w:r>
    </w:p>
    <w:p w14:paraId="338DA46D" w14:textId="497C5905" w:rsidR="00032CAC" w:rsidRPr="00032CAC" w:rsidRDefault="00923B54" w:rsidP="00032CAC">
      <w:pPr>
        <w:numPr>
          <w:ilvl w:val="1"/>
          <w:numId w:val="43"/>
        </w:numPr>
        <w:rPr>
          <w:rFonts w:ascii="Arial" w:hAnsi="Arial" w:cs="Arial"/>
          <w:szCs w:val="24"/>
          <w:lang w:val="en-IN"/>
        </w:rPr>
      </w:pPr>
      <w:r>
        <w:rPr>
          <w:rFonts w:ascii="Arial" w:hAnsi="Arial" w:cs="Arial"/>
          <w:szCs w:val="24"/>
          <w:lang w:val="en-IN"/>
        </w:rPr>
        <w:t>Students</w:t>
      </w:r>
      <w:r w:rsidR="00032CAC" w:rsidRPr="00032CAC">
        <w:rPr>
          <w:rFonts w:ascii="Arial" w:hAnsi="Arial" w:cs="Arial"/>
          <w:szCs w:val="24"/>
          <w:lang w:val="en-IN"/>
        </w:rPr>
        <w:t xml:space="preserve"> started checking URLs </w:t>
      </w:r>
      <w:r w:rsidR="00046F39">
        <w:rPr>
          <w:rFonts w:ascii="Arial" w:hAnsi="Arial" w:cs="Arial"/>
          <w:szCs w:val="24"/>
          <w:lang w:val="en-IN"/>
        </w:rPr>
        <w:t>before</w:t>
      </w:r>
      <w:r w:rsidR="00032CAC" w:rsidRPr="00032CAC">
        <w:rPr>
          <w:rFonts w:ascii="Arial" w:hAnsi="Arial" w:cs="Arial"/>
          <w:szCs w:val="24"/>
          <w:lang w:val="en-IN"/>
        </w:rPr>
        <w:t> clicking after using the tool</w:t>
      </w:r>
    </w:p>
    <w:p w14:paraId="5BE9A8FC" w14:textId="77777777" w:rsidR="00032CAC" w:rsidRPr="00032CAC" w:rsidRDefault="00032CAC" w:rsidP="00032CAC">
      <w:pPr>
        <w:numPr>
          <w:ilvl w:val="1"/>
          <w:numId w:val="43"/>
        </w:numPr>
        <w:rPr>
          <w:rFonts w:ascii="Arial" w:hAnsi="Arial" w:cs="Arial"/>
          <w:szCs w:val="24"/>
          <w:lang w:val="en-IN"/>
        </w:rPr>
      </w:pPr>
      <w:r w:rsidRPr="00032CAC">
        <w:rPr>
          <w:rFonts w:ascii="Arial" w:hAnsi="Arial" w:cs="Arial"/>
          <w:szCs w:val="24"/>
          <w:lang w:val="en-IN"/>
        </w:rPr>
        <w:t>Many asked, </w:t>
      </w:r>
      <w:r w:rsidRPr="00032CAC">
        <w:rPr>
          <w:rFonts w:ascii="Arial" w:hAnsi="Arial" w:cs="Arial"/>
          <w:i/>
          <w:iCs/>
          <w:szCs w:val="24"/>
          <w:lang w:val="en-IN"/>
        </w:rPr>
        <w:t>"How do I know if a site has HTTPS?"</w:t>
      </w:r>
      <w:r w:rsidRPr="00032CAC">
        <w:rPr>
          <w:rFonts w:ascii="Arial" w:hAnsi="Arial" w:cs="Arial"/>
          <w:szCs w:val="24"/>
          <w:lang w:val="en-IN"/>
        </w:rPr>
        <w:t>—showing increased awareness</w:t>
      </w:r>
    </w:p>
    <w:p w14:paraId="10E3291A" w14:textId="77777777" w:rsidR="00032CAC" w:rsidRPr="00032CAC" w:rsidRDefault="00032CAC" w:rsidP="00032CAC">
      <w:pPr>
        <w:rPr>
          <w:rFonts w:ascii="Arial" w:hAnsi="Arial" w:cs="Arial"/>
          <w:szCs w:val="24"/>
        </w:rPr>
      </w:pPr>
    </w:p>
    <w:p w14:paraId="41C61BCE" w14:textId="77777777" w:rsidR="0013777A" w:rsidRPr="005A32E0" w:rsidRDefault="001C7093" w:rsidP="001C7093">
      <w:pPr>
        <w:pStyle w:val="Heading1"/>
        <w:jc w:val="both"/>
        <w:rPr>
          <w:rFonts w:ascii="Arial" w:hAnsi="Arial" w:cs="Arial"/>
        </w:rPr>
      </w:pPr>
      <w:r w:rsidRPr="005A32E0">
        <w:rPr>
          <w:rFonts w:ascii="Arial" w:hAnsi="Arial" w:cs="Arial"/>
        </w:rPr>
        <w:lastRenderedPageBreak/>
        <w:t>Ethical Impact &amp; Market Relevance</w:t>
      </w:r>
    </w:p>
    <w:p w14:paraId="623425BA" w14:textId="77777777" w:rsidR="005A32E0" w:rsidRPr="005A32E0" w:rsidRDefault="005A32E0" w:rsidP="001C7093">
      <w:pPr>
        <w:jc w:val="both"/>
        <w:rPr>
          <w:rFonts w:ascii="Arial" w:hAnsi="Arial" w:cs="Arial"/>
          <w:szCs w:val="24"/>
          <w:lang w:val="en-IN"/>
        </w:rPr>
      </w:pPr>
      <w:r w:rsidRPr="005A32E0">
        <w:rPr>
          <w:rFonts w:ascii="Arial" w:hAnsi="Arial" w:cs="Arial"/>
          <w:szCs w:val="24"/>
          <w:lang w:val="en-IN"/>
        </w:rPr>
        <w:t xml:space="preserve">This tool makes cybersecurity both ethical and practical. By </w:t>
      </w:r>
      <w:proofErr w:type="spellStart"/>
      <w:r w:rsidRPr="005A32E0">
        <w:rPr>
          <w:rFonts w:ascii="Arial" w:hAnsi="Arial" w:cs="Arial"/>
          <w:szCs w:val="24"/>
          <w:lang w:val="en-IN"/>
        </w:rPr>
        <w:t>analyzing</w:t>
      </w:r>
      <w:proofErr w:type="spellEnd"/>
      <w:r w:rsidRPr="005A32E0">
        <w:rPr>
          <w:rFonts w:ascii="Arial" w:hAnsi="Arial" w:cs="Arial"/>
          <w:szCs w:val="24"/>
          <w:lang w:val="en-IN"/>
        </w:rPr>
        <w:t xml:space="preserve"> links in real-time without storing personal data, it protects privacy while educating users. The simple interface—with its color-coded alerts and plain-language explanations—demystifies online threats for non-technical audiences. Importantly, it’s transparent about limitations, avoiding the overpromises common in security software.</w:t>
      </w:r>
    </w:p>
    <w:p w14:paraId="05982DEF" w14:textId="77777777" w:rsidR="005A32E0" w:rsidRPr="005A32E0" w:rsidRDefault="005A32E0" w:rsidP="001C7093">
      <w:pPr>
        <w:jc w:val="both"/>
        <w:rPr>
          <w:rFonts w:ascii="Arial" w:hAnsi="Arial" w:cs="Arial"/>
          <w:szCs w:val="24"/>
          <w:lang w:val="en-IN"/>
        </w:rPr>
      </w:pPr>
      <w:r w:rsidRPr="005A32E0">
        <w:rPr>
          <w:rFonts w:ascii="Arial" w:hAnsi="Arial" w:cs="Arial"/>
          <w:szCs w:val="24"/>
          <w:lang w:val="en-IN"/>
        </w:rPr>
        <w:t>The market potential is strong, especially considering phishing attacks have surged 350% since 2020. Three key groups find it valuable:</w:t>
      </w:r>
    </w:p>
    <w:p w14:paraId="3A26E9BD" w14:textId="77777777" w:rsidR="005A32E0" w:rsidRPr="005A32E0" w:rsidRDefault="005A32E0" w:rsidP="001C7093">
      <w:pPr>
        <w:numPr>
          <w:ilvl w:val="0"/>
          <w:numId w:val="44"/>
        </w:numPr>
        <w:jc w:val="both"/>
        <w:rPr>
          <w:rFonts w:ascii="Arial" w:hAnsi="Arial" w:cs="Arial"/>
          <w:szCs w:val="24"/>
          <w:lang w:val="en-IN"/>
        </w:rPr>
      </w:pPr>
      <w:r w:rsidRPr="005A32E0">
        <w:rPr>
          <w:rFonts w:ascii="Arial" w:hAnsi="Arial" w:cs="Arial"/>
          <w:b/>
          <w:bCs/>
          <w:szCs w:val="24"/>
          <w:lang w:val="en-IN"/>
        </w:rPr>
        <w:t>Schools</w:t>
      </w:r>
      <w:r w:rsidRPr="005A32E0">
        <w:rPr>
          <w:rFonts w:ascii="Arial" w:hAnsi="Arial" w:cs="Arial"/>
          <w:szCs w:val="24"/>
          <w:lang w:val="en-IN"/>
        </w:rPr>
        <w:t> use it to demonstrate real-world scams like fake grade portals</w:t>
      </w:r>
    </w:p>
    <w:p w14:paraId="01E1CF2E" w14:textId="77777777" w:rsidR="005A32E0" w:rsidRPr="005A32E0" w:rsidRDefault="005A32E0" w:rsidP="001C7093">
      <w:pPr>
        <w:numPr>
          <w:ilvl w:val="0"/>
          <w:numId w:val="44"/>
        </w:numPr>
        <w:jc w:val="both"/>
        <w:rPr>
          <w:rFonts w:ascii="Arial" w:hAnsi="Arial" w:cs="Arial"/>
          <w:szCs w:val="24"/>
          <w:lang w:val="en-IN"/>
        </w:rPr>
      </w:pPr>
      <w:r w:rsidRPr="005A32E0">
        <w:rPr>
          <w:rFonts w:ascii="Arial" w:hAnsi="Arial" w:cs="Arial"/>
          <w:b/>
          <w:bCs/>
          <w:szCs w:val="24"/>
          <w:lang w:val="en-IN"/>
        </w:rPr>
        <w:t>Small businesses</w:t>
      </w:r>
      <w:r w:rsidRPr="005A32E0">
        <w:rPr>
          <w:rFonts w:ascii="Arial" w:hAnsi="Arial" w:cs="Arial"/>
          <w:szCs w:val="24"/>
          <w:lang w:val="en-IN"/>
        </w:rPr>
        <w:t> rely on it to check both threats and their own website security</w:t>
      </w:r>
    </w:p>
    <w:p w14:paraId="4ED5D12E" w14:textId="77777777" w:rsidR="005A32E0" w:rsidRPr="005A32E0" w:rsidRDefault="005A32E0" w:rsidP="001C7093">
      <w:pPr>
        <w:numPr>
          <w:ilvl w:val="0"/>
          <w:numId w:val="44"/>
        </w:numPr>
        <w:jc w:val="both"/>
        <w:rPr>
          <w:rFonts w:ascii="Arial" w:hAnsi="Arial" w:cs="Arial"/>
          <w:szCs w:val="24"/>
          <w:lang w:val="en-IN"/>
        </w:rPr>
      </w:pPr>
      <w:r w:rsidRPr="005A32E0">
        <w:rPr>
          <w:rFonts w:ascii="Arial" w:hAnsi="Arial" w:cs="Arial"/>
          <w:b/>
          <w:bCs/>
          <w:szCs w:val="24"/>
          <w:lang w:val="en-IN"/>
        </w:rPr>
        <w:t>Families</w:t>
      </w:r>
      <w:r w:rsidRPr="005A32E0">
        <w:rPr>
          <w:rFonts w:ascii="Arial" w:hAnsi="Arial" w:cs="Arial"/>
          <w:szCs w:val="24"/>
          <w:lang w:val="en-IN"/>
        </w:rPr>
        <w:t> benefit from its mobile-friendly protection against social media scams</w:t>
      </w:r>
    </w:p>
    <w:p w14:paraId="7BC6B7C3" w14:textId="37129FA2" w:rsidR="005A32E0" w:rsidRPr="005A32E0" w:rsidRDefault="005A32E0" w:rsidP="001C7093">
      <w:pPr>
        <w:rPr>
          <w:rFonts w:ascii="Arial" w:hAnsi="Arial" w:cs="Arial"/>
          <w:szCs w:val="24"/>
          <w:lang w:val="en-IN"/>
        </w:rPr>
      </w:pPr>
      <w:r w:rsidRPr="005A32E0">
        <w:rPr>
          <w:rFonts w:ascii="Arial" w:hAnsi="Arial" w:cs="Arial"/>
          <w:szCs w:val="24"/>
          <w:lang w:val="en-IN"/>
        </w:rPr>
        <w:t xml:space="preserve">What sets it apart is how it combines education with protection. Testers report changed </w:t>
      </w:r>
      <w:proofErr w:type="spellStart"/>
      <w:r w:rsidRPr="005A32E0">
        <w:rPr>
          <w:rFonts w:ascii="Arial" w:hAnsi="Arial" w:cs="Arial"/>
          <w:szCs w:val="24"/>
          <w:lang w:val="en-IN"/>
        </w:rPr>
        <w:t>behavior</w:t>
      </w:r>
      <w:proofErr w:type="spellEnd"/>
      <w:r w:rsidRPr="005A32E0">
        <w:rPr>
          <w:rFonts w:ascii="Arial" w:hAnsi="Arial" w:cs="Arial"/>
          <w:szCs w:val="24"/>
          <w:lang w:val="en-IN"/>
        </w:rPr>
        <w:t>, like students checking URLs before clicking and grandparents recognizing suspicious emails. Unlike complex enterprise tools, it delivers instant results through:</w:t>
      </w:r>
      <w:r w:rsidRPr="005A32E0">
        <w:rPr>
          <w:rFonts w:ascii="Arial" w:hAnsi="Arial" w:cs="Arial"/>
          <w:szCs w:val="24"/>
          <w:lang w:val="en-IN"/>
        </w:rPr>
        <w:br/>
        <w:t>• A 3-second scanning process</w:t>
      </w:r>
      <w:r w:rsidRPr="005A32E0">
        <w:rPr>
          <w:rFonts w:ascii="Arial" w:hAnsi="Arial" w:cs="Arial"/>
          <w:szCs w:val="24"/>
          <w:lang w:val="en-IN"/>
        </w:rPr>
        <w:br/>
        <w:t>• Clear visual risk indicators</w:t>
      </w:r>
      <w:r w:rsidRPr="005A32E0">
        <w:rPr>
          <w:rFonts w:ascii="Arial" w:hAnsi="Arial" w:cs="Arial"/>
          <w:szCs w:val="24"/>
          <w:lang w:val="en-IN"/>
        </w:rPr>
        <w:br/>
        <w:t>• Practical safety advice</w:t>
      </w:r>
    </w:p>
    <w:p w14:paraId="093855E3" w14:textId="1C977E9B" w:rsidR="0090729A" w:rsidRPr="0090729A" w:rsidRDefault="005A32E0" w:rsidP="001C7093">
      <w:pPr>
        <w:jc w:val="both"/>
        <w:rPr>
          <w:lang w:val="en-IN"/>
        </w:rPr>
      </w:pPr>
      <w:r w:rsidRPr="005A32E0">
        <w:rPr>
          <w:rFonts w:ascii="Arial" w:hAnsi="Arial" w:cs="Arial"/>
          <w:szCs w:val="24"/>
          <w:lang w:val="en-IN"/>
        </w:rPr>
        <w:t>This approach meets growing demand for lightweight, educational security tools—particularly as phishing increasingly targets mobile users. Early adoption by schools and small businesses confirms its relevance across tech literacy level</w:t>
      </w:r>
      <w:r w:rsidR="0090729A">
        <w:rPr>
          <w:rFonts w:ascii="Arial" w:hAnsi="Arial" w:cs="Arial"/>
          <w:szCs w:val="24"/>
          <w:lang w:val="en-IN"/>
        </w:rPr>
        <w:t>s.</w:t>
      </w:r>
    </w:p>
    <w:p w14:paraId="1D61B93F" w14:textId="77777777" w:rsidR="005A32E0" w:rsidRDefault="005A32E0" w:rsidP="001C7093">
      <w:pPr>
        <w:jc w:val="both"/>
      </w:pPr>
    </w:p>
    <w:p w14:paraId="50F3A77D" w14:textId="77777777" w:rsidR="005A32E0" w:rsidRDefault="005A32E0" w:rsidP="001C7093">
      <w:pPr>
        <w:jc w:val="both"/>
      </w:pPr>
    </w:p>
    <w:p w14:paraId="6C01B5DC" w14:textId="77777777" w:rsidR="0090729A" w:rsidRDefault="0090729A" w:rsidP="001C7093">
      <w:pPr>
        <w:jc w:val="both"/>
      </w:pPr>
    </w:p>
    <w:p w14:paraId="675C2014" w14:textId="77777777" w:rsidR="0090729A" w:rsidRDefault="0090729A" w:rsidP="001C7093">
      <w:pPr>
        <w:jc w:val="both"/>
      </w:pPr>
    </w:p>
    <w:p w14:paraId="58310D9F" w14:textId="77777777" w:rsidR="0090729A" w:rsidRDefault="0090729A" w:rsidP="001C7093">
      <w:pPr>
        <w:jc w:val="both"/>
      </w:pPr>
    </w:p>
    <w:p w14:paraId="1365FAEB" w14:textId="77777777" w:rsidR="0090729A" w:rsidRDefault="0090729A" w:rsidP="001C7093">
      <w:pPr>
        <w:ind w:firstLine="720"/>
        <w:jc w:val="both"/>
      </w:pPr>
    </w:p>
    <w:p w14:paraId="149D1A8F" w14:textId="77777777" w:rsidR="001C7093" w:rsidRPr="005A32E0" w:rsidRDefault="001C7093" w:rsidP="001C7093">
      <w:pPr>
        <w:ind w:firstLine="720"/>
        <w:jc w:val="both"/>
      </w:pPr>
    </w:p>
    <w:p w14:paraId="04E3B1BA" w14:textId="6E88564B" w:rsidR="0013777A" w:rsidRDefault="001C7093" w:rsidP="001C7093">
      <w:pPr>
        <w:pStyle w:val="Heading1"/>
        <w:jc w:val="both"/>
        <w:rPr>
          <w:rFonts w:ascii="Arial" w:hAnsi="Arial" w:cs="Arial"/>
        </w:rPr>
      </w:pPr>
      <w:r w:rsidRPr="0090729A">
        <w:rPr>
          <w:rFonts w:ascii="Arial" w:hAnsi="Arial" w:cs="Arial"/>
        </w:rPr>
        <w:lastRenderedPageBreak/>
        <w:t>Future Scope</w:t>
      </w:r>
    </w:p>
    <w:p w14:paraId="2DA70BE4" w14:textId="77777777" w:rsidR="0090729A" w:rsidRPr="0090729A" w:rsidRDefault="0090729A" w:rsidP="001C7093">
      <w:pPr>
        <w:jc w:val="both"/>
      </w:pPr>
    </w:p>
    <w:p w14:paraId="46051B42" w14:textId="77777777" w:rsidR="0090729A" w:rsidRPr="0090729A" w:rsidRDefault="0090729A" w:rsidP="001C7093">
      <w:pPr>
        <w:numPr>
          <w:ilvl w:val="0"/>
          <w:numId w:val="45"/>
        </w:numPr>
        <w:jc w:val="both"/>
        <w:rPr>
          <w:rFonts w:ascii="Arial" w:hAnsi="Arial" w:cs="Arial"/>
          <w:szCs w:val="24"/>
          <w:lang w:val="en-IN"/>
        </w:rPr>
      </w:pPr>
      <w:r w:rsidRPr="0090729A">
        <w:rPr>
          <w:rFonts w:ascii="Arial" w:hAnsi="Arial" w:cs="Arial"/>
          <w:b/>
          <w:bCs/>
          <w:szCs w:val="24"/>
          <w:lang w:val="en-IN"/>
        </w:rPr>
        <w:t>Email Link Checker</w:t>
      </w:r>
    </w:p>
    <w:p w14:paraId="4CF39223" w14:textId="77777777" w:rsidR="0090729A" w:rsidRPr="0090729A" w:rsidRDefault="0090729A" w:rsidP="001C7093">
      <w:pPr>
        <w:numPr>
          <w:ilvl w:val="1"/>
          <w:numId w:val="45"/>
        </w:numPr>
        <w:jc w:val="both"/>
        <w:rPr>
          <w:rFonts w:ascii="Arial" w:hAnsi="Arial" w:cs="Arial"/>
          <w:szCs w:val="24"/>
          <w:lang w:val="en-IN"/>
        </w:rPr>
      </w:pPr>
      <w:r w:rsidRPr="0090729A">
        <w:rPr>
          <w:rFonts w:ascii="Arial" w:hAnsi="Arial" w:cs="Arial"/>
          <w:szCs w:val="24"/>
          <w:lang w:val="en-IN"/>
        </w:rPr>
        <w:t>Add a feature where users can paste suspicious email links directly into the tool</w:t>
      </w:r>
    </w:p>
    <w:p w14:paraId="373A166B" w14:textId="77777777" w:rsidR="0090729A" w:rsidRPr="0090729A" w:rsidRDefault="0090729A" w:rsidP="001C7093">
      <w:pPr>
        <w:numPr>
          <w:ilvl w:val="1"/>
          <w:numId w:val="45"/>
        </w:numPr>
        <w:jc w:val="both"/>
        <w:rPr>
          <w:rFonts w:ascii="Arial" w:hAnsi="Arial" w:cs="Arial"/>
          <w:szCs w:val="24"/>
          <w:lang w:val="en-IN"/>
        </w:rPr>
      </w:pPr>
      <w:r w:rsidRPr="0090729A">
        <w:rPr>
          <w:rFonts w:ascii="Arial" w:hAnsi="Arial" w:cs="Arial"/>
          <w:szCs w:val="24"/>
          <w:lang w:val="en-IN"/>
        </w:rPr>
        <w:t>Show warning screenshots of common scam emails (e.g., fake PayPal messages)</w:t>
      </w:r>
    </w:p>
    <w:p w14:paraId="4A7AC835" w14:textId="77777777" w:rsidR="0090729A" w:rsidRPr="0090729A" w:rsidRDefault="0090729A" w:rsidP="001C7093">
      <w:pPr>
        <w:numPr>
          <w:ilvl w:val="0"/>
          <w:numId w:val="45"/>
        </w:numPr>
        <w:jc w:val="both"/>
        <w:rPr>
          <w:rFonts w:ascii="Arial" w:hAnsi="Arial" w:cs="Arial"/>
          <w:szCs w:val="24"/>
          <w:lang w:val="en-IN"/>
        </w:rPr>
      </w:pPr>
      <w:r w:rsidRPr="0090729A">
        <w:rPr>
          <w:rFonts w:ascii="Arial" w:hAnsi="Arial" w:cs="Arial"/>
          <w:b/>
          <w:bCs/>
          <w:szCs w:val="24"/>
          <w:lang w:val="en-IN"/>
        </w:rPr>
        <w:t>Better Mobile Support</w:t>
      </w:r>
    </w:p>
    <w:p w14:paraId="635F8214" w14:textId="77777777" w:rsidR="0090729A" w:rsidRPr="0090729A" w:rsidRDefault="0090729A" w:rsidP="001C7093">
      <w:pPr>
        <w:numPr>
          <w:ilvl w:val="1"/>
          <w:numId w:val="45"/>
        </w:numPr>
        <w:jc w:val="both"/>
        <w:rPr>
          <w:rFonts w:ascii="Arial" w:hAnsi="Arial" w:cs="Arial"/>
          <w:szCs w:val="24"/>
          <w:lang w:val="en-IN"/>
        </w:rPr>
      </w:pPr>
      <w:r w:rsidRPr="0090729A">
        <w:rPr>
          <w:rFonts w:ascii="Arial" w:hAnsi="Arial" w:cs="Arial"/>
          <w:szCs w:val="24"/>
          <w:lang w:val="en-IN"/>
        </w:rPr>
        <w:t>Make the current website work faster on phone browsers</w:t>
      </w:r>
    </w:p>
    <w:p w14:paraId="620E1786" w14:textId="77777777" w:rsidR="0090729A" w:rsidRPr="0090729A" w:rsidRDefault="0090729A" w:rsidP="001C7093">
      <w:pPr>
        <w:numPr>
          <w:ilvl w:val="1"/>
          <w:numId w:val="45"/>
        </w:numPr>
        <w:jc w:val="both"/>
        <w:rPr>
          <w:rFonts w:ascii="Arial" w:hAnsi="Arial" w:cs="Arial"/>
          <w:szCs w:val="24"/>
          <w:lang w:val="en-IN"/>
        </w:rPr>
      </w:pPr>
      <w:r w:rsidRPr="0090729A">
        <w:rPr>
          <w:rFonts w:ascii="Arial" w:hAnsi="Arial" w:cs="Arial"/>
          <w:szCs w:val="24"/>
          <w:lang w:val="en-IN"/>
        </w:rPr>
        <w:t>Add a "Scan Link" button that works with WhatsApp/Facebook</w:t>
      </w:r>
    </w:p>
    <w:p w14:paraId="51A95CD9" w14:textId="77777777" w:rsidR="0090729A" w:rsidRPr="0090729A" w:rsidRDefault="0090729A" w:rsidP="001C7093">
      <w:pPr>
        <w:numPr>
          <w:ilvl w:val="0"/>
          <w:numId w:val="45"/>
        </w:numPr>
        <w:jc w:val="both"/>
        <w:rPr>
          <w:rFonts w:ascii="Arial" w:hAnsi="Arial" w:cs="Arial"/>
          <w:szCs w:val="24"/>
          <w:lang w:val="en-IN"/>
        </w:rPr>
      </w:pPr>
      <w:r w:rsidRPr="0090729A">
        <w:rPr>
          <w:rFonts w:ascii="Arial" w:hAnsi="Arial" w:cs="Arial"/>
          <w:b/>
          <w:bCs/>
          <w:szCs w:val="24"/>
          <w:lang w:val="en-IN"/>
        </w:rPr>
        <w:t>More Learning Guides</w:t>
      </w:r>
    </w:p>
    <w:p w14:paraId="695BE39F" w14:textId="77777777" w:rsidR="0090729A" w:rsidRPr="0090729A" w:rsidRDefault="0090729A" w:rsidP="001C7093">
      <w:pPr>
        <w:numPr>
          <w:ilvl w:val="1"/>
          <w:numId w:val="45"/>
        </w:numPr>
        <w:jc w:val="both"/>
        <w:rPr>
          <w:rFonts w:ascii="Arial" w:hAnsi="Arial" w:cs="Arial"/>
          <w:szCs w:val="24"/>
          <w:lang w:val="en-IN"/>
        </w:rPr>
      </w:pPr>
      <w:r w:rsidRPr="0090729A">
        <w:rPr>
          <w:rFonts w:ascii="Arial" w:hAnsi="Arial" w:cs="Arial"/>
          <w:szCs w:val="24"/>
          <w:lang w:val="en-IN"/>
        </w:rPr>
        <w:t>Short videos showing how to spot phishing sites</w:t>
      </w:r>
    </w:p>
    <w:p w14:paraId="05382F18" w14:textId="77777777" w:rsidR="0090729A" w:rsidRPr="0090729A" w:rsidRDefault="0090729A" w:rsidP="001C7093">
      <w:pPr>
        <w:numPr>
          <w:ilvl w:val="1"/>
          <w:numId w:val="45"/>
        </w:numPr>
        <w:jc w:val="both"/>
        <w:rPr>
          <w:rFonts w:ascii="Arial" w:hAnsi="Arial" w:cs="Arial"/>
          <w:szCs w:val="24"/>
          <w:lang w:val="en-IN"/>
        </w:rPr>
      </w:pPr>
      <w:r w:rsidRPr="0090729A">
        <w:rPr>
          <w:rFonts w:ascii="Arial" w:hAnsi="Arial" w:cs="Arial"/>
          <w:szCs w:val="24"/>
          <w:lang w:val="en-IN"/>
        </w:rPr>
        <w:t>Quiz games to test phishing knowledge (e.g., "Is this email real or fake?")</w:t>
      </w:r>
    </w:p>
    <w:p w14:paraId="57736783" w14:textId="77777777" w:rsidR="0090729A" w:rsidRPr="0090729A" w:rsidRDefault="0090729A" w:rsidP="001C7093">
      <w:pPr>
        <w:numPr>
          <w:ilvl w:val="0"/>
          <w:numId w:val="45"/>
        </w:numPr>
        <w:jc w:val="both"/>
        <w:rPr>
          <w:rFonts w:ascii="Arial" w:hAnsi="Arial" w:cs="Arial"/>
          <w:szCs w:val="24"/>
          <w:lang w:val="en-IN"/>
        </w:rPr>
      </w:pPr>
      <w:r w:rsidRPr="0090729A">
        <w:rPr>
          <w:rFonts w:ascii="Arial" w:hAnsi="Arial" w:cs="Arial"/>
          <w:b/>
          <w:bCs/>
          <w:szCs w:val="24"/>
          <w:lang w:val="en-IN"/>
        </w:rPr>
        <w:t>Community Reports</w:t>
      </w:r>
    </w:p>
    <w:p w14:paraId="0156E47C" w14:textId="77777777" w:rsidR="0090729A" w:rsidRPr="0090729A" w:rsidRDefault="0090729A" w:rsidP="001C7093">
      <w:pPr>
        <w:numPr>
          <w:ilvl w:val="1"/>
          <w:numId w:val="45"/>
        </w:numPr>
        <w:jc w:val="both"/>
        <w:rPr>
          <w:rFonts w:ascii="Arial" w:hAnsi="Arial" w:cs="Arial"/>
          <w:szCs w:val="24"/>
          <w:lang w:val="en-IN"/>
        </w:rPr>
      </w:pPr>
      <w:r w:rsidRPr="0090729A">
        <w:rPr>
          <w:rFonts w:ascii="Arial" w:hAnsi="Arial" w:cs="Arial"/>
          <w:szCs w:val="24"/>
          <w:lang w:val="en-IN"/>
        </w:rPr>
        <w:t>Let users submit suspicious links to improve detection</w:t>
      </w:r>
    </w:p>
    <w:p w14:paraId="7D881EFE" w14:textId="77777777" w:rsidR="0090729A" w:rsidRPr="0090729A" w:rsidRDefault="0090729A" w:rsidP="001C7093">
      <w:pPr>
        <w:numPr>
          <w:ilvl w:val="1"/>
          <w:numId w:val="45"/>
        </w:numPr>
        <w:jc w:val="both"/>
        <w:rPr>
          <w:rFonts w:ascii="Arial" w:hAnsi="Arial" w:cs="Arial"/>
          <w:szCs w:val="24"/>
          <w:lang w:val="en-IN"/>
        </w:rPr>
      </w:pPr>
      <w:r w:rsidRPr="0090729A">
        <w:rPr>
          <w:rFonts w:ascii="Arial" w:hAnsi="Arial" w:cs="Arial"/>
          <w:szCs w:val="24"/>
          <w:lang w:val="en-IN"/>
        </w:rPr>
        <w:t>Show pop-up alerts like: </w:t>
      </w:r>
      <w:r w:rsidRPr="0090729A">
        <w:rPr>
          <w:rFonts w:ascii="Arial" w:hAnsi="Arial" w:cs="Arial"/>
          <w:i/>
          <w:iCs/>
          <w:szCs w:val="24"/>
          <w:lang w:val="en-IN"/>
        </w:rPr>
        <w:t>"3 people reported this link today"</w:t>
      </w:r>
    </w:p>
    <w:p w14:paraId="6A19EE15" w14:textId="77777777" w:rsidR="0090729A" w:rsidRPr="0090729A" w:rsidRDefault="0090729A" w:rsidP="001C7093">
      <w:pPr>
        <w:numPr>
          <w:ilvl w:val="0"/>
          <w:numId w:val="45"/>
        </w:numPr>
        <w:jc w:val="both"/>
        <w:rPr>
          <w:rFonts w:ascii="Arial" w:hAnsi="Arial" w:cs="Arial"/>
          <w:szCs w:val="24"/>
          <w:lang w:val="en-IN"/>
        </w:rPr>
      </w:pPr>
      <w:r w:rsidRPr="0090729A">
        <w:rPr>
          <w:rFonts w:ascii="Arial" w:hAnsi="Arial" w:cs="Arial"/>
          <w:b/>
          <w:bCs/>
          <w:szCs w:val="24"/>
          <w:lang w:val="en-IN"/>
        </w:rPr>
        <w:t>Language Options</w:t>
      </w:r>
    </w:p>
    <w:p w14:paraId="7FCF9216" w14:textId="77777777" w:rsidR="0090729A" w:rsidRPr="0090729A" w:rsidRDefault="0090729A" w:rsidP="001C7093">
      <w:pPr>
        <w:numPr>
          <w:ilvl w:val="1"/>
          <w:numId w:val="45"/>
        </w:numPr>
        <w:jc w:val="both"/>
        <w:rPr>
          <w:rFonts w:ascii="Arial" w:hAnsi="Arial" w:cs="Arial"/>
          <w:szCs w:val="24"/>
          <w:lang w:val="en-IN"/>
        </w:rPr>
      </w:pPr>
      <w:r w:rsidRPr="0090729A">
        <w:rPr>
          <w:rFonts w:ascii="Arial" w:hAnsi="Arial" w:cs="Arial"/>
          <w:szCs w:val="24"/>
          <w:lang w:val="en-IN"/>
        </w:rPr>
        <w:t>Add basic Hindi/Spanish support for key warnings</w:t>
      </w:r>
    </w:p>
    <w:p w14:paraId="35BF8DCD" w14:textId="77777777" w:rsidR="0090729A" w:rsidRDefault="0090729A" w:rsidP="001C7093">
      <w:pPr>
        <w:jc w:val="both"/>
      </w:pPr>
    </w:p>
    <w:p w14:paraId="25AC4335" w14:textId="77777777" w:rsidR="0090729A" w:rsidRDefault="0090729A" w:rsidP="001C7093">
      <w:pPr>
        <w:jc w:val="both"/>
      </w:pPr>
    </w:p>
    <w:p w14:paraId="466C44E8" w14:textId="77777777" w:rsidR="0090729A" w:rsidRDefault="0090729A" w:rsidP="001C7093">
      <w:pPr>
        <w:jc w:val="both"/>
      </w:pPr>
    </w:p>
    <w:p w14:paraId="046E6543" w14:textId="77777777" w:rsidR="0090729A" w:rsidRDefault="0090729A" w:rsidP="001C7093">
      <w:pPr>
        <w:jc w:val="both"/>
      </w:pPr>
    </w:p>
    <w:p w14:paraId="28BB1999" w14:textId="77777777" w:rsidR="0090729A" w:rsidRDefault="0090729A" w:rsidP="0090729A"/>
    <w:p w14:paraId="09F0ADB0" w14:textId="77777777" w:rsidR="0090729A" w:rsidRPr="0090729A" w:rsidRDefault="0090729A" w:rsidP="0090729A"/>
    <w:p w14:paraId="7F58AF49" w14:textId="77777777" w:rsidR="0013777A" w:rsidRPr="0090729A" w:rsidRDefault="001C7093">
      <w:pPr>
        <w:pStyle w:val="Heading1"/>
        <w:rPr>
          <w:rFonts w:ascii="Arial" w:hAnsi="Arial" w:cs="Arial"/>
        </w:rPr>
      </w:pPr>
      <w:r w:rsidRPr="0090729A">
        <w:rPr>
          <w:rFonts w:ascii="Arial" w:hAnsi="Arial" w:cs="Arial"/>
        </w:rPr>
        <w:lastRenderedPageBreak/>
        <w:t>References</w:t>
      </w:r>
    </w:p>
    <w:p w14:paraId="79444426" w14:textId="77777777" w:rsidR="001C7093" w:rsidRPr="001C7093" w:rsidRDefault="001C7093" w:rsidP="001C7093">
      <w:pPr>
        <w:numPr>
          <w:ilvl w:val="0"/>
          <w:numId w:val="46"/>
        </w:numPr>
        <w:spacing w:after="0"/>
        <w:jc w:val="both"/>
        <w:rPr>
          <w:rFonts w:ascii="Arial" w:hAnsi="Arial" w:cs="Arial"/>
          <w:lang w:val="en-IN"/>
        </w:rPr>
      </w:pPr>
      <w:r w:rsidRPr="001C7093">
        <w:rPr>
          <w:rFonts w:ascii="Arial" w:hAnsi="Arial" w:cs="Arial"/>
          <w:lang w:val="en-IN"/>
        </w:rPr>
        <w:t>Sharma, R. et al. (2021). Phishing Detection using Machine Learning.</w:t>
      </w:r>
    </w:p>
    <w:p w14:paraId="4AF74BEE" w14:textId="77777777" w:rsidR="001C7093" w:rsidRPr="001C7093" w:rsidRDefault="001C7093" w:rsidP="001C7093">
      <w:pPr>
        <w:numPr>
          <w:ilvl w:val="0"/>
          <w:numId w:val="46"/>
        </w:numPr>
        <w:spacing w:after="0"/>
        <w:jc w:val="both"/>
        <w:rPr>
          <w:rFonts w:ascii="Arial" w:hAnsi="Arial" w:cs="Arial"/>
          <w:lang w:val="en-IN"/>
        </w:rPr>
      </w:pPr>
      <w:r w:rsidRPr="001C7093">
        <w:rPr>
          <w:rFonts w:ascii="Arial" w:hAnsi="Arial" w:cs="Arial"/>
          <w:lang w:val="en-IN"/>
        </w:rPr>
        <w:t>Joshi, A. et al. (2022). Cyber Threat Intelligence with URL Analysis.</w:t>
      </w:r>
    </w:p>
    <w:p w14:paraId="0C28D97B" w14:textId="77777777" w:rsidR="001C7093" w:rsidRPr="001C7093" w:rsidRDefault="001C7093" w:rsidP="001C7093">
      <w:pPr>
        <w:numPr>
          <w:ilvl w:val="0"/>
          <w:numId w:val="46"/>
        </w:numPr>
        <w:spacing w:after="0"/>
        <w:jc w:val="both"/>
        <w:rPr>
          <w:rFonts w:ascii="Arial" w:hAnsi="Arial" w:cs="Arial"/>
          <w:lang w:val="en-IN"/>
        </w:rPr>
      </w:pPr>
      <w:r w:rsidRPr="001C7093">
        <w:rPr>
          <w:rFonts w:ascii="Arial" w:hAnsi="Arial" w:cs="Arial"/>
          <w:lang w:val="en-IN"/>
        </w:rPr>
        <w:t xml:space="preserve">Choo, K.-K.R. et al. (2022). Learning to Classify URLs Based on </w:t>
      </w:r>
      <w:proofErr w:type="spellStart"/>
      <w:r w:rsidRPr="001C7093">
        <w:rPr>
          <w:rFonts w:ascii="Arial" w:hAnsi="Arial" w:cs="Arial"/>
          <w:lang w:val="en-IN"/>
        </w:rPr>
        <w:t>VirusTotal</w:t>
      </w:r>
      <w:proofErr w:type="spellEnd"/>
      <w:r w:rsidRPr="001C7093">
        <w:rPr>
          <w:rFonts w:ascii="Arial" w:hAnsi="Arial" w:cs="Arial"/>
          <w:lang w:val="en-IN"/>
        </w:rPr>
        <w:t xml:space="preserve"> Reports.</w:t>
      </w:r>
    </w:p>
    <w:p w14:paraId="162C0C5E" w14:textId="77777777" w:rsidR="001C7093" w:rsidRPr="001C7093" w:rsidRDefault="001C7093" w:rsidP="001C7093">
      <w:pPr>
        <w:numPr>
          <w:ilvl w:val="0"/>
          <w:numId w:val="46"/>
        </w:numPr>
        <w:spacing w:after="0"/>
        <w:jc w:val="both"/>
        <w:rPr>
          <w:rFonts w:ascii="Arial" w:hAnsi="Arial" w:cs="Arial"/>
          <w:lang w:val="en-IN"/>
        </w:rPr>
      </w:pPr>
      <w:r w:rsidRPr="001C7093">
        <w:rPr>
          <w:rFonts w:ascii="Arial" w:hAnsi="Arial" w:cs="Arial"/>
          <w:lang w:val="en-IN"/>
        </w:rPr>
        <w:t>Al Mishari, M. et al. (2009). Catch Me If You Can: Detecting Web-Based Fraud with SSL Certificate Analysis.</w:t>
      </w:r>
    </w:p>
    <w:p w14:paraId="32E32CF8" w14:textId="77777777" w:rsidR="001C7093" w:rsidRPr="001C7093" w:rsidRDefault="001C7093" w:rsidP="001C7093">
      <w:pPr>
        <w:numPr>
          <w:ilvl w:val="0"/>
          <w:numId w:val="46"/>
        </w:numPr>
        <w:spacing w:after="0"/>
        <w:jc w:val="both"/>
        <w:rPr>
          <w:rFonts w:ascii="Arial" w:hAnsi="Arial" w:cs="Arial"/>
          <w:lang w:val="en-IN"/>
        </w:rPr>
      </w:pPr>
      <w:proofErr w:type="spellStart"/>
      <w:r w:rsidRPr="001C7093">
        <w:rPr>
          <w:rFonts w:ascii="Arial" w:hAnsi="Arial" w:cs="Arial"/>
          <w:lang w:val="en-IN"/>
        </w:rPr>
        <w:t>VirusTotal</w:t>
      </w:r>
      <w:proofErr w:type="spellEnd"/>
      <w:r w:rsidRPr="001C7093">
        <w:rPr>
          <w:rFonts w:ascii="Arial" w:hAnsi="Arial" w:cs="Arial"/>
          <w:lang w:val="en-IN"/>
        </w:rPr>
        <w:t xml:space="preserve"> API Documentation. (</w:t>
      </w:r>
      <w:hyperlink r:id="rId8" w:tgtFrame="_blank" w:history="1">
        <w:r w:rsidRPr="001C7093">
          <w:rPr>
            <w:rStyle w:val="Hyperlink"/>
            <w:rFonts w:ascii="Arial" w:hAnsi="Arial" w:cs="Arial"/>
            <w:lang w:val="en-IN"/>
          </w:rPr>
          <w:t>https://developers.virustotal.com</w:t>
        </w:r>
      </w:hyperlink>
      <w:r w:rsidRPr="001C7093">
        <w:rPr>
          <w:rFonts w:ascii="Arial" w:hAnsi="Arial" w:cs="Arial"/>
          <w:lang w:val="en-IN"/>
        </w:rPr>
        <w:t>).</w:t>
      </w:r>
    </w:p>
    <w:p w14:paraId="5040F01F" w14:textId="77777777" w:rsidR="001C7093" w:rsidRPr="001C7093" w:rsidRDefault="001C7093" w:rsidP="001C7093">
      <w:pPr>
        <w:numPr>
          <w:ilvl w:val="0"/>
          <w:numId w:val="46"/>
        </w:numPr>
        <w:spacing w:after="0"/>
        <w:jc w:val="both"/>
        <w:rPr>
          <w:rFonts w:ascii="Arial" w:hAnsi="Arial" w:cs="Arial"/>
          <w:lang w:val="en-IN"/>
        </w:rPr>
      </w:pPr>
      <w:r w:rsidRPr="001C7093">
        <w:rPr>
          <w:rFonts w:ascii="Arial" w:hAnsi="Arial" w:cs="Arial"/>
          <w:lang w:val="en-IN"/>
        </w:rPr>
        <w:t>OWASP Security Headers Guide. (</w:t>
      </w:r>
      <w:hyperlink r:id="rId9" w:tgtFrame="_blank" w:history="1">
        <w:r w:rsidRPr="001C7093">
          <w:rPr>
            <w:rStyle w:val="Hyperlink"/>
            <w:rFonts w:ascii="Arial" w:hAnsi="Arial" w:cs="Arial"/>
            <w:lang w:val="en-IN"/>
          </w:rPr>
          <w:t>https://owasp.org/www-project-secure-headers</w:t>
        </w:r>
      </w:hyperlink>
      <w:r w:rsidRPr="001C7093">
        <w:rPr>
          <w:rFonts w:ascii="Arial" w:hAnsi="Arial" w:cs="Arial"/>
          <w:lang w:val="en-IN"/>
        </w:rPr>
        <w:t>).</w:t>
      </w:r>
    </w:p>
    <w:p w14:paraId="6648C0C8" w14:textId="77777777" w:rsidR="001C7093" w:rsidRPr="001C7093" w:rsidRDefault="001C7093" w:rsidP="001C7093">
      <w:pPr>
        <w:numPr>
          <w:ilvl w:val="0"/>
          <w:numId w:val="46"/>
        </w:numPr>
        <w:spacing w:after="0"/>
        <w:jc w:val="both"/>
        <w:rPr>
          <w:rFonts w:ascii="Arial" w:hAnsi="Arial" w:cs="Arial"/>
          <w:lang w:val="en-IN"/>
        </w:rPr>
      </w:pPr>
      <w:r w:rsidRPr="001C7093">
        <w:rPr>
          <w:rFonts w:ascii="Arial" w:hAnsi="Arial" w:cs="Arial"/>
          <w:lang w:val="en-IN"/>
        </w:rPr>
        <w:t>Kumar, P. et al. (2023). AI for Cybersecurity Applications.</w:t>
      </w:r>
    </w:p>
    <w:p w14:paraId="1018AB99" w14:textId="77777777" w:rsidR="001C7093" w:rsidRPr="001C7093" w:rsidRDefault="001C7093" w:rsidP="001C7093">
      <w:pPr>
        <w:numPr>
          <w:ilvl w:val="0"/>
          <w:numId w:val="46"/>
        </w:numPr>
        <w:spacing w:after="0"/>
        <w:jc w:val="both"/>
        <w:rPr>
          <w:rFonts w:ascii="Arial" w:hAnsi="Arial" w:cs="Arial"/>
          <w:lang w:val="en-IN"/>
        </w:rPr>
      </w:pPr>
      <w:r w:rsidRPr="001C7093">
        <w:rPr>
          <w:rFonts w:ascii="Arial" w:hAnsi="Arial" w:cs="Arial"/>
          <w:lang w:val="en-IN"/>
        </w:rPr>
        <w:t xml:space="preserve">NIST Guidelines on Phishing </w:t>
      </w:r>
      <w:proofErr w:type="spellStart"/>
      <w:r w:rsidRPr="001C7093">
        <w:rPr>
          <w:rFonts w:ascii="Arial" w:hAnsi="Arial" w:cs="Arial"/>
          <w:lang w:val="en-IN"/>
        </w:rPr>
        <w:t>Defense</w:t>
      </w:r>
      <w:proofErr w:type="spellEnd"/>
      <w:r w:rsidRPr="001C7093">
        <w:rPr>
          <w:rFonts w:ascii="Arial" w:hAnsi="Arial" w:cs="Arial"/>
          <w:lang w:val="en-IN"/>
        </w:rPr>
        <w:t>.</w:t>
      </w:r>
    </w:p>
    <w:p w14:paraId="1D7BD87D" w14:textId="77777777" w:rsidR="001C7093" w:rsidRPr="001C7093" w:rsidRDefault="001C7093" w:rsidP="001C7093">
      <w:pPr>
        <w:numPr>
          <w:ilvl w:val="0"/>
          <w:numId w:val="46"/>
        </w:numPr>
        <w:spacing w:after="0"/>
        <w:jc w:val="both"/>
        <w:rPr>
          <w:rFonts w:ascii="Arial" w:hAnsi="Arial" w:cs="Arial"/>
          <w:lang w:val="en-IN"/>
        </w:rPr>
      </w:pPr>
      <w:r w:rsidRPr="001C7093">
        <w:rPr>
          <w:rFonts w:ascii="Arial" w:hAnsi="Arial" w:cs="Arial"/>
          <w:lang w:val="en-IN"/>
        </w:rPr>
        <w:t>SANS Institute. (2021). Web Security Best Practices.</w:t>
      </w:r>
    </w:p>
    <w:p w14:paraId="332CE6F6" w14:textId="77777777" w:rsidR="001C7093" w:rsidRPr="001C7093" w:rsidRDefault="001C7093" w:rsidP="001C7093">
      <w:pPr>
        <w:numPr>
          <w:ilvl w:val="0"/>
          <w:numId w:val="46"/>
        </w:numPr>
        <w:spacing w:after="0"/>
        <w:jc w:val="both"/>
        <w:rPr>
          <w:rFonts w:ascii="Arial" w:hAnsi="Arial" w:cs="Arial"/>
          <w:lang w:val="en-IN"/>
        </w:rPr>
      </w:pPr>
      <w:r w:rsidRPr="001C7093">
        <w:rPr>
          <w:rFonts w:ascii="Arial" w:hAnsi="Arial" w:cs="Arial"/>
          <w:lang w:val="en-IN"/>
        </w:rPr>
        <w:t>National Cyber Security Centre, India. (</w:t>
      </w:r>
      <w:hyperlink r:id="rId10" w:tgtFrame="_blank" w:history="1">
        <w:r w:rsidRPr="001C7093">
          <w:rPr>
            <w:rStyle w:val="Hyperlink"/>
            <w:rFonts w:ascii="Arial" w:hAnsi="Arial" w:cs="Arial"/>
            <w:lang w:val="en-IN"/>
          </w:rPr>
          <w:t>https://www.cert-in.org.in/</w:t>
        </w:r>
      </w:hyperlink>
      <w:r w:rsidRPr="001C7093">
        <w:rPr>
          <w:rFonts w:ascii="Arial" w:hAnsi="Arial" w:cs="Arial"/>
          <w:lang w:val="en-IN"/>
        </w:rPr>
        <w:t>).</w:t>
      </w:r>
    </w:p>
    <w:p w14:paraId="084979D6" w14:textId="6DE583B9" w:rsidR="0013777A" w:rsidRPr="001C7093" w:rsidRDefault="0013777A" w:rsidP="001C7093">
      <w:pPr>
        <w:spacing w:after="0"/>
        <w:jc w:val="both"/>
        <w:rPr>
          <w:rFonts w:ascii="Arial" w:hAnsi="Arial" w:cs="Arial"/>
        </w:rPr>
      </w:pPr>
    </w:p>
    <w:sectPr w:rsidR="0013777A" w:rsidRPr="001C7093" w:rsidSect="00877CEC">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5A68F" w14:textId="77777777" w:rsidR="00A711A7" w:rsidRDefault="00A711A7" w:rsidP="00836781">
      <w:pPr>
        <w:spacing w:after="0" w:line="240" w:lineRule="auto"/>
      </w:pPr>
      <w:r>
        <w:separator/>
      </w:r>
    </w:p>
  </w:endnote>
  <w:endnote w:type="continuationSeparator" w:id="0">
    <w:p w14:paraId="53CC0C9A" w14:textId="77777777" w:rsidR="00A711A7" w:rsidRDefault="00A711A7" w:rsidP="00836781">
      <w:pPr>
        <w:spacing w:after="0" w:line="240" w:lineRule="auto"/>
      </w:pPr>
      <w:r>
        <w:continuationSeparator/>
      </w:r>
    </w:p>
  </w:endnote>
  <w:endnote w:type="continuationNotice" w:id="1">
    <w:p w14:paraId="2FDC3CAD" w14:textId="77777777" w:rsidR="00A711A7" w:rsidRDefault="00A711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scadia Code Light">
    <w:panose1 w:val="020B0609020000020004"/>
    <w:charset w:val="00"/>
    <w:family w:val="modern"/>
    <w:pitch w:val="fixed"/>
    <w:sig w:usb0="A1002AFF" w:usb1="C2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3883A" w14:textId="77777777" w:rsidR="00A711A7" w:rsidRDefault="00A711A7" w:rsidP="00836781">
      <w:pPr>
        <w:spacing w:after="0" w:line="240" w:lineRule="auto"/>
      </w:pPr>
      <w:r>
        <w:separator/>
      </w:r>
    </w:p>
  </w:footnote>
  <w:footnote w:type="continuationSeparator" w:id="0">
    <w:p w14:paraId="3EBA4D3A" w14:textId="77777777" w:rsidR="00A711A7" w:rsidRDefault="00A711A7" w:rsidP="00836781">
      <w:pPr>
        <w:spacing w:after="0" w:line="240" w:lineRule="auto"/>
      </w:pPr>
      <w:r>
        <w:continuationSeparator/>
      </w:r>
    </w:p>
  </w:footnote>
  <w:footnote w:type="continuationNotice" w:id="1">
    <w:p w14:paraId="6378C97C" w14:textId="77777777" w:rsidR="00A711A7" w:rsidRDefault="00A711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223C61"/>
    <w:multiLevelType w:val="multilevel"/>
    <w:tmpl w:val="31666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08A60CF"/>
    <w:multiLevelType w:val="multilevel"/>
    <w:tmpl w:val="47EC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0B0"/>
    <w:multiLevelType w:val="multilevel"/>
    <w:tmpl w:val="A2EA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F2DBA"/>
    <w:multiLevelType w:val="multilevel"/>
    <w:tmpl w:val="E52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A01AEF"/>
    <w:multiLevelType w:val="multilevel"/>
    <w:tmpl w:val="F7AC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DD6C24"/>
    <w:multiLevelType w:val="multilevel"/>
    <w:tmpl w:val="E79ABA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E0F39"/>
    <w:multiLevelType w:val="multilevel"/>
    <w:tmpl w:val="78586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5E674C"/>
    <w:multiLevelType w:val="multilevel"/>
    <w:tmpl w:val="35742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3F3759"/>
    <w:multiLevelType w:val="multilevel"/>
    <w:tmpl w:val="0540AC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E41F3C"/>
    <w:multiLevelType w:val="multilevel"/>
    <w:tmpl w:val="0BA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C3EF0"/>
    <w:multiLevelType w:val="multilevel"/>
    <w:tmpl w:val="70A8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458C0"/>
    <w:multiLevelType w:val="multilevel"/>
    <w:tmpl w:val="0518B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691749"/>
    <w:multiLevelType w:val="multilevel"/>
    <w:tmpl w:val="063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83A66"/>
    <w:multiLevelType w:val="multilevel"/>
    <w:tmpl w:val="5106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A75633"/>
    <w:multiLevelType w:val="multilevel"/>
    <w:tmpl w:val="737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05F81"/>
    <w:multiLevelType w:val="multilevel"/>
    <w:tmpl w:val="27E8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04A6D"/>
    <w:multiLevelType w:val="multilevel"/>
    <w:tmpl w:val="F6747D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7615D6"/>
    <w:multiLevelType w:val="multilevel"/>
    <w:tmpl w:val="DB86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EB5F0D"/>
    <w:multiLevelType w:val="multilevel"/>
    <w:tmpl w:val="9A788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5F1DF1"/>
    <w:multiLevelType w:val="multilevel"/>
    <w:tmpl w:val="D784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6069AB"/>
    <w:multiLevelType w:val="multilevel"/>
    <w:tmpl w:val="1092FB7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30" w15:restartNumberingAfterBreak="0">
    <w:nsid w:val="47D62F17"/>
    <w:multiLevelType w:val="multilevel"/>
    <w:tmpl w:val="E52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7A62EC"/>
    <w:multiLevelType w:val="multilevel"/>
    <w:tmpl w:val="A204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5D471C"/>
    <w:multiLevelType w:val="multilevel"/>
    <w:tmpl w:val="9FF2B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A80EE3"/>
    <w:multiLevelType w:val="hybridMultilevel"/>
    <w:tmpl w:val="957E78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CCE46D2"/>
    <w:multiLevelType w:val="multilevel"/>
    <w:tmpl w:val="55DC31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561F8B"/>
    <w:multiLevelType w:val="multilevel"/>
    <w:tmpl w:val="A468C3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534AED"/>
    <w:multiLevelType w:val="multilevel"/>
    <w:tmpl w:val="7A0A33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0A3559"/>
    <w:multiLevelType w:val="multilevel"/>
    <w:tmpl w:val="AA808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AE1B1D"/>
    <w:multiLevelType w:val="multilevel"/>
    <w:tmpl w:val="E52A3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800F9C"/>
    <w:multiLevelType w:val="multilevel"/>
    <w:tmpl w:val="0CC4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173ADE"/>
    <w:multiLevelType w:val="multilevel"/>
    <w:tmpl w:val="188E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BB25A3"/>
    <w:multiLevelType w:val="multilevel"/>
    <w:tmpl w:val="4D26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E3503"/>
    <w:multiLevelType w:val="multilevel"/>
    <w:tmpl w:val="C2026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173121"/>
    <w:multiLevelType w:val="multilevel"/>
    <w:tmpl w:val="14D8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2E539E"/>
    <w:multiLevelType w:val="multilevel"/>
    <w:tmpl w:val="319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FB78CB"/>
    <w:multiLevelType w:val="multilevel"/>
    <w:tmpl w:val="CDB2C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534664">
    <w:abstractNumId w:val="8"/>
  </w:num>
  <w:num w:numId="2" w16cid:durableId="2103716102">
    <w:abstractNumId w:val="6"/>
  </w:num>
  <w:num w:numId="3" w16cid:durableId="331494467">
    <w:abstractNumId w:val="5"/>
  </w:num>
  <w:num w:numId="4" w16cid:durableId="2083748391">
    <w:abstractNumId w:val="4"/>
  </w:num>
  <w:num w:numId="5" w16cid:durableId="616764748">
    <w:abstractNumId w:val="7"/>
  </w:num>
  <w:num w:numId="6" w16cid:durableId="264001088">
    <w:abstractNumId w:val="3"/>
  </w:num>
  <w:num w:numId="7" w16cid:durableId="514421061">
    <w:abstractNumId w:val="2"/>
  </w:num>
  <w:num w:numId="8" w16cid:durableId="124932202">
    <w:abstractNumId w:val="1"/>
  </w:num>
  <w:num w:numId="9" w16cid:durableId="1643387135">
    <w:abstractNumId w:val="0"/>
  </w:num>
  <w:num w:numId="10" w16cid:durableId="345718573">
    <w:abstractNumId w:val="28"/>
  </w:num>
  <w:num w:numId="11" w16cid:durableId="529034735">
    <w:abstractNumId w:val="26"/>
  </w:num>
  <w:num w:numId="12" w16cid:durableId="1420902245">
    <w:abstractNumId w:val="29"/>
  </w:num>
  <w:num w:numId="13" w16cid:durableId="1417096585">
    <w:abstractNumId w:val="22"/>
  </w:num>
  <w:num w:numId="14" w16cid:durableId="313340130">
    <w:abstractNumId w:val="16"/>
  </w:num>
  <w:num w:numId="15" w16cid:durableId="968322886">
    <w:abstractNumId w:val="9"/>
  </w:num>
  <w:num w:numId="16" w16cid:durableId="101340417">
    <w:abstractNumId w:val="18"/>
  </w:num>
  <w:num w:numId="17" w16cid:durableId="1003052771">
    <w:abstractNumId w:val="36"/>
  </w:num>
  <w:num w:numId="18" w16cid:durableId="229313099">
    <w:abstractNumId w:val="42"/>
  </w:num>
  <w:num w:numId="19" w16cid:durableId="2023824740">
    <w:abstractNumId w:val="14"/>
  </w:num>
  <w:num w:numId="20" w16cid:durableId="576672378">
    <w:abstractNumId w:val="32"/>
  </w:num>
  <w:num w:numId="21" w16cid:durableId="461271645">
    <w:abstractNumId w:val="35"/>
  </w:num>
  <w:num w:numId="22" w16cid:durableId="1387223902">
    <w:abstractNumId w:val="21"/>
  </w:num>
  <w:num w:numId="23" w16cid:durableId="1227953049">
    <w:abstractNumId w:val="10"/>
  </w:num>
  <w:num w:numId="24" w16cid:durableId="1403061880">
    <w:abstractNumId w:val="40"/>
  </w:num>
  <w:num w:numId="25" w16cid:durableId="87586596">
    <w:abstractNumId w:val="31"/>
  </w:num>
  <w:num w:numId="26" w16cid:durableId="1156188553">
    <w:abstractNumId w:val="45"/>
  </w:num>
  <w:num w:numId="27" w16cid:durableId="481503198">
    <w:abstractNumId w:val="13"/>
  </w:num>
  <w:num w:numId="28" w16cid:durableId="2120491280">
    <w:abstractNumId w:val="17"/>
  </w:num>
  <w:num w:numId="29" w16cid:durableId="1236742368">
    <w:abstractNumId w:val="20"/>
  </w:num>
  <w:num w:numId="30" w16cid:durableId="449207985">
    <w:abstractNumId w:val="34"/>
  </w:num>
  <w:num w:numId="31" w16cid:durableId="1907062576">
    <w:abstractNumId w:val="41"/>
  </w:num>
  <w:num w:numId="32" w16cid:durableId="1416975785">
    <w:abstractNumId w:val="25"/>
  </w:num>
  <w:num w:numId="33" w16cid:durableId="75789083">
    <w:abstractNumId w:val="11"/>
  </w:num>
  <w:num w:numId="34" w16cid:durableId="1636182830">
    <w:abstractNumId w:val="19"/>
  </w:num>
  <w:num w:numId="35" w16cid:durableId="1710300182">
    <w:abstractNumId w:val="23"/>
  </w:num>
  <w:num w:numId="36" w16cid:durableId="1767580716">
    <w:abstractNumId w:val="27"/>
  </w:num>
  <w:num w:numId="37" w16cid:durableId="2134786123">
    <w:abstractNumId w:val="43"/>
  </w:num>
  <w:num w:numId="38" w16cid:durableId="1249652211">
    <w:abstractNumId w:val="24"/>
  </w:num>
  <w:num w:numId="39" w16cid:durableId="1557164267">
    <w:abstractNumId w:val="12"/>
  </w:num>
  <w:num w:numId="40" w16cid:durableId="1295989732">
    <w:abstractNumId w:val="33"/>
  </w:num>
  <w:num w:numId="41" w16cid:durableId="886456085">
    <w:abstractNumId w:val="30"/>
  </w:num>
  <w:num w:numId="42" w16cid:durableId="1716003026">
    <w:abstractNumId w:val="38"/>
  </w:num>
  <w:num w:numId="43" w16cid:durableId="1881239430">
    <w:abstractNumId w:val="37"/>
  </w:num>
  <w:num w:numId="44" w16cid:durableId="483591982">
    <w:abstractNumId w:val="44"/>
  </w:num>
  <w:num w:numId="45" w16cid:durableId="202257567">
    <w:abstractNumId w:val="15"/>
  </w:num>
  <w:num w:numId="46" w16cid:durableId="202165980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2CAC"/>
    <w:rsid w:val="00033608"/>
    <w:rsid w:val="00034616"/>
    <w:rsid w:val="00046F39"/>
    <w:rsid w:val="000477DC"/>
    <w:rsid w:val="00051879"/>
    <w:rsid w:val="0006063C"/>
    <w:rsid w:val="000836E1"/>
    <w:rsid w:val="000B1760"/>
    <w:rsid w:val="000F5293"/>
    <w:rsid w:val="00112F0F"/>
    <w:rsid w:val="0013777A"/>
    <w:rsid w:val="001432C6"/>
    <w:rsid w:val="0015074B"/>
    <w:rsid w:val="001C7093"/>
    <w:rsid w:val="001E1F6B"/>
    <w:rsid w:val="001F49BC"/>
    <w:rsid w:val="0020280D"/>
    <w:rsid w:val="002121EC"/>
    <w:rsid w:val="00212426"/>
    <w:rsid w:val="00231F24"/>
    <w:rsid w:val="0026191A"/>
    <w:rsid w:val="00265B49"/>
    <w:rsid w:val="00266152"/>
    <w:rsid w:val="0029639D"/>
    <w:rsid w:val="00310B3A"/>
    <w:rsid w:val="00326F90"/>
    <w:rsid w:val="003350BF"/>
    <w:rsid w:val="004130A7"/>
    <w:rsid w:val="0043026B"/>
    <w:rsid w:val="004E7893"/>
    <w:rsid w:val="005745ED"/>
    <w:rsid w:val="005A32E0"/>
    <w:rsid w:val="006D4B27"/>
    <w:rsid w:val="007147B7"/>
    <w:rsid w:val="00772992"/>
    <w:rsid w:val="00773E72"/>
    <w:rsid w:val="00784307"/>
    <w:rsid w:val="007E7483"/>
    <w:rsid w:val="00836781"/>
    <w:rsid w:val="00847F9F"/>
    <w:rsid w:val="008727E7"/>
    <w:rsid w:val="008762F8"/>
    <w:rsid w:val="00877CEC"/>
    <w:rsid w:val="00882CD8"/>
    <w:rsid w:val="0090729A"/>
    <w:rsid w:val="00923B54"/>
    <w:rsid w:val="009304BB"/>
    <w:rsid w:val="009965D4"/>
    <w:rsid w:val="0099790A"/>
    <w:rsid w:val="009B499C"/>
    <w:rsid w:val="00A31ECF"/>
    <w:rsid w:val="00A67B8C"/>
    <w:rsid w:val="00A711A7"/>
    <w:rsid w:val="00A71C99"/>
    <w:rsid w:val="00AA1D8D"/>
    <w:rsid w:val="00B00FC7"/>
    <w:rsid w:val="00B43EB8"/>
    <w:rsid w:val="00B47730"/>
    <w:rsid w:val="00B652C2"/>
    <w:rsid w:val="00C21224"/>
    <w:rsid w:val="00C36848"/>
    <w:rsid w:val="00CB0664"/>
    <w:rsid w:val="00D93FCA"/>
    <w:rsid w:val="00DB2DE5"/>
    <w:rsid w:val="00E3055B"/>
    <w:rsid w:val="00E67E68"/>
    <w:rsid w:val="00ED6036"/>
    <w:rsid w:val="00F20597"/>
    <w:rsid w:val="00F214F8"/>
    <w:rsid w:val="00F96114"/>
    <w:rsid w:val="00FA358E"/>
    <w:rsid w:val="00FC4950"/>
    <w:rsid w:val="00FC56BC"/>
    <w:rsid w:val="00FC693F"/>
    <w:rsid w:val="00FC6AE3"/>
    <w:rsid w:val="00FF7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558B3B"/>
  <w14:defaultImageDpi w14:val="300"/>
  <w15:docId w15:val="{BCC92834-42FB-44D0-AD47-B62003AB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877CEC"/>
  </w:style>
  <w:style w:type="character" w:styleId="Hyperlink">
    <w:name w:val="Hyperlink"/>
    <w:basedOn w:val="DefaultParagraphFont"/>
    <w:uiPriority w:val="99"/>
    <w:unhideWhenUsed/>
    <w:rsid w:val="000B1760"/>
    <w:rPr>
      <w:color w:val="0000FF" w:themeColor="hyperlink"/>
      <w:u w:val="single"/>
    </w:rPr>
  </w:style>
  <w:style w:type="character" w:styleId="UnresolvedMention">
    <w:name w:val="Unresolved Mention"/>
    <w:basedOn w:val="DefaultParagraphFont"/>
    <w:uiPriority w:val="99"/>
    <w:semiHidden/>
    <w:unhideWhenUsed/>
    <w:rsid w:val="000B1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635687">
      <w:bodyDiv w:val="1"/>
      <w:marLeft w:val="0"/>
      <w:marRight w:val="0"/>
      <w:marTop w:val="0"/>
      <w:marBottom w:val="0"/>
      <w:divBdr>
        <w:top w:val="none" w:sz="0" w:space="0" w:color="auto"/>
        <w:left w:val="none" w:sz="0" w:space="0" w:color="auto"/>
        <w:bottom w:val="none" w:sz="0" w:space="0" w:color="auto"/>
        <w:right w:val="none" w:sz="0" w:space="0" w:color="auto"/>
      </w:divBdr>
    </w:div>
    <w:div w:id="179050316">
      <w:bodyDiv w:val="1"/>
      <w:marLeft w:val="0"/>
      <w:marRight w:val="0"/>
      <w:marTop w:val="0"/>
      <w:marBottom w:val="0"/>
      <w:divBdr>
        <w:top w:val="none" w:sz="0" w:space="0" w:color="auto"/>
        <w:left w:val="none" w:sz="0" w:space="0" w:color="auto"/>
        <w:bottom w:val="none" w:sz="0" w:space="0" w:color="auto"/>
        <w:right w:val="none" w:sz="0" w:space="0" w:color="auto"/>
      </w:divBdr>
    </w:div>
    <w:div w:id="245845034">
      <w:bodyDiv w:val="1"/>
      <w:marLeft w:val="0"/>
      <w:marRight w:val="0"/>
      <w:marTop w:val="0"/>
      <w:marBottom w:val="0"/>
      <w:divBdr>
        <w:top w:val="none" w:sz="0" w:space="0" w:color="auto"/>
        <w:left w:val="none" w:sz="0" w:space="0" w:color="auto"/>
        <w:bottom w:val="none" w:sz="0" w:space="0" w:color="auto"/>
        <w:right w:val="none" w:sz="0" w:space="0" w:color="auto"/>
      </w:divBdr>
    </w:div>
    <w:div w:id="267083817">
      <w:bodyDiv w:val="1"/>
      <w:marLeft w:val="0"/>
      <w:marRight w:val="0"/>
      <w:marTop w:val="0"/>
      <w:marBottom w:val="0"/>
      <w:divBdr>
        <w:top w:val="none" w:sz="0" w:space="0" w:color="auto"/>
        <w:left w:val="none" w:sz="0" w:space="0" w:color="auto"/>
        <w:bottom w:val="none" w:sz="0" w:space="0" w:color="auto"/>
        <w:right w:val="none" w:sz="0" w:space="0" w:color="auto"/>
      </w:divBdr>
    </w:div>
    <w:div w:id="675041800">
      <w:bodyDiv w:val="1"/>
      <w:marLeft w:val="0"/>
      <w:marRight w:val="0"/>
      <w:marTop w:val="0"/>
      <w:marBottom w:val="0"/>
      <w:divBdr>
        <w:top w:val="none" w:sz="0" w:space="0" w:color="auto"/>
        <w:left w:val="none" w:sz="0" w:space="0" w:color="auto"/>
        <w:bottom w:val="none" w:sz="0" w:space="0" w:color="auto"/>
        <w:right w:val="none" w:sz="0" w:space="0" w:color="auto"/>
      </w:divBdr>
    </w:div>
    <w:div w:id="795292687">
      <w:bodyDiv w:val="1"/>
      <w:marLeft w:val="0"/>
      <w:marRight w:val="0"/>
      <w:marTop w:val="0"/>
      <w:marBottom w:val="0"/>
      <w:divBdr>
        <w:top w:val="none" w:sz="0" w:space="0" w:color="auto"/>
        <w:left w:val="none" w:sz="0" w:space="0" w:color="auto"/>
        <w:bottom w:val="none" w:sz="0" w:space="0" w:color="auto"/>
        <w:right w:val="none" w:sz="0" w:space="0" w:color="auto"/>
      </w:divBdr>
    </w:div>
    <w:div w:id="798259065">
      <w:bodyDiv w:val="1"/>
      <w:marLeft w:val="0"/>
      <w:marRight w:val="0"/>
      <w:marTop w:val="0"/>
      <w:marBottom w:val="0"/>
      <w:divBdr>
        <w:top w:val="none" w:sz="0" w:space="0" w:color="auto"/>
        <w:left w:val="none" w:sz="0" w:space="0" w:color="auto"/>
        <w:bottom w:val="none" w:sz="0" w:space="0" w:color="auto"/>
        <w:right w:val="none" w:sz="0" w:space="0" w:color="auto"/>
      </w:divBdr>
      <w:divsChild>
        <w:div w:id="621887917">
          <w:marLeft w:val="0"/>
          <w:marRight w:val="0"/>
          <w:marTop w:val="0"/>
          <w:marBottom w:val="0"/>
          <w:divBdr>
            <w:top w:val="none" w:sz="0" w:space="0" w:color="auto"/>
            <w:left w:val="none" w:sz="0" w:space="0" w:color="auto"/>
            <w:bottom w:val="none" w:sz="0" w:space="0" w:color="auto"/>
            <w:right w:val="none" w:sz="0" w:space="0" w:color="auto"/>
          </w:divBdr>
        </w:div>
      </w:divsChild>
    </w:div>
    <w:div w:id="802891100">
      <w:bodyDiv w:val="1"/>
      <w:marLeft w:val="0"/>
      <w:marRight w:val="0"/>
      <w:marTop w:val="0"/>
      <w:marBottom w:val="0"/>
      <w:divBdr>
        <w:top w:val="none" w:sz="0" w:space="0" w:color="auto"/>
        <w:left w:val="none" w:sz="0" w:space="0" w:color="auto"/>
        <w:bottom w:val="none" w:sz="0" w:space="0" w:color="auto"/>
        <w:right w:val="none" w:sz="0" w:space="0" w:color="auto"/>
      </w:divBdr>
    </w:div>
    <w:div w:id="952787055">
      <w:bodyDiv w:val="1"/>
      <w:marLeft w:val="0"/>
      <w:marRight w:val="0"/>
      <w:marTop w:val="0"/>
      <w:marBottom w:val="0"/>
      <w:divBdr>
        <w:top w:val="none" w:sz="0" w:space="0" w:color="auto"/>
        <w:left w:val="none" w:sz="0" w:space="0" w:color="auto"/>
        <w:bottom w:val="none" w:sz="0" w:space="0" w:color="auto"/>
        <w:right w:val="none" w:sz="0" w:space="0" w:color="auto"/>
      </w:divBdr>
    </w:div>
    <w:div w:id="969289735">
      <w:bodyDiv w:val="1"/>
      <w:marLeft w:val="0"/>
      <w:marRight w:val="0"/>
      <w:marTop w:val="0"/>
      <w:marBottom w:val="0"/>
      <w:divBdr>
        <w:top w:val="none" w:sz="0" w:space="0" w:color="auto"/>
        <w:left w:val="none" w:sz="0" w:space="0" w:color="auto"/>
        <w:bottom w:val="none" w:sz="0" w:space="0" w:color="auto"/>
        <w:right w:val="none" w:sz="0" w:space="0" w:color="auto"/>
      </w:divBdr>
    </w:div>
    <w:div w:id="985357479">
      <w:bodyDiv w:val="1"/>
      <w:marLeft w:val="0"/>
      <w:marRight w:val="0"/>
      <w:marTop w:val="0"/>
      <w:marBottom w:val="0"/>
      <w:divBdr>
        <w:top w:val="none" w:sz="0" w:space="0" w:color="auto"/>
        <w:left w:val="none" w:sz="0" w:space="0" w:color="auto"/>
        <w:bottom w:val="none" w:sz="0" w:space="0" w:color="auto"/>
        <w:right w:val="none" w:sz="0" w:space="0" w:color="auto"/>
      </w:divBdr>
    </w:div>
    <w:div w:id="1036345204">
      <w:bodyDiv w:val="1"/>
      <w:marLeft w:val="0"/>
      <w:marRight w:val="0"/>
      <w:marTop w:val="0"/>
      <w:marBottom w:val="0"/>
      <w:divBdr>
        <w:top w:val="none" w:sz="0" w:space="0" w:color="auto"/>
        <w:left w:val="none" w:sz="0" w:space="0" w:color="auto"/>
        <w:bottom w:val="none" w:sz="0" w:space="0" w:color="auto"/>
        <w:right w:val="none" w:sz="0" w:space="0" w:color="auto"/>
      </w:divBdr>
    </w:div>
    <w:div w:id="1110051612">
      <w:bodyDiv w:val="1"/>
      <w:marLeft w:val="0"/>
      <w:marRight w:val="0"/>
      <w:marTop w:val="0"/>
      <w:marBottom w:val="0"/>
      <w:divBdr>
        <w:top w:val="none" w:sz="0" w:space="0" w:color="auto"/>
        <w:left w:val="none" w:sz="0" w:space="0" w:color="auto"/>
        <w:bottom w:val="none" w:sz="0" w:space="0" w:color="auto"/>
        <w:right w:val="none" w:sz="0" w:space="0" w:color="auto"/>
      </w:divBdr>
    </w:div>
    <w:div w:id="1282608182">
      <w:bodyDiv w:val="1"/>
      <w:marLeft w:val="0"/>
      <w:marRight w:val="0"/>
      <w:marTop w:val="0"/>
      <w:marBottom w:val="0"/>
      <w:divBdr>
        <w:top w:val="none" w:sz="0" w:space="0" w:color="auto"/>
        <w:left w:val="none" w:sz="0" w:space="0" w:color="auto"/>
        <w:bottom w:val="none" w:sz="0" w:space="0" w:color="auto"/>
        <w:right w:val="none" w:sz="0" w:space="0" w:color="auto"/>
      </w:divBdr>
    </w:div>
    <w:div w:id="1408961095">
      <w:bodyDiv w:val="1"/>
      <w:marLeft w:val="0"/>
      <w:marRight w:val="0"/>
      <w:marTop w:val="0"/>
      <w:marBottom w:val="0"/>
      <w:divBdr>
        <w:top w:val="none" w:sz="0" w:space="0" w:color="auto"/>
        <w:left w:val="none" w:sz="0" w:space="0" w:color="auto"/>
        <w:bottom w:val="none" w:sz="0" w:space="0" w:color="auto"/>
        <w:right w:val="none" w:sz="0" w:space="0" w:color="auto"/>
      </w:divBdr>
    </w:div>
    <w:div w:id="1496455753">
      <w:bodyDiv w:val="1"/>
      <w:marLeft w:val="0"/>
      <w:marRight w:val="0"/>
      <w:marTop w:val="0"/>
      <w:marBottom w:val="0"/>
      <w:divBdr>
        <w:top w:val="none" w:sz="0" w:space="0" w:color="auto"/>
        <w:left w:val="none" w:sz="0" w:space="0" w:color="auto"/>
        <w:bottom w:val="none" w:sz="0" w:space="0" w:color="auto"/>
        <w:right w:val="none" w:sz="0" w:space="0" w:color="auto"/>
      </w:divBdr>
    </w:div>
    <w:div w:id="1498614513">
      <w:bodyDiv w:val="1"/>
      <w:marLeft w:val="0"/>
      <w:marRight w:val="0"/>
      <w:marTop w:val="0"/>
      <w:marBottom w:val="0"/>
      <w:divBdr>
        <w:top w:val="none" w:sz="0" w:space="0" w:color="auto"/>
        <w:left w:val="none" w:sz="0" w:space="0" w:color="auto"/>
        <w:bottom w:val="none" w:sz="0" w:space="0" w:color="auto"/>
        <w:right w:val="none" w:sz="0" w:space="0" w:color="auto"/>
      </w:divBdr>
      <w:divsChild>
        <w:div w:id="1216355909">
          <w:marLeft w:val="0"/>
          <w:marRight w:val="0"/>
          <w:marTop w:val="0"/>
          <w:marBottom w:val="0"/>
          <w:divBdr>
            <w:top w:val="none" w:sz="0" w:space="0" w:color="auto"/>
            <w:left w:val="none" w:sz="0" w:space="0" w:color="auto"/>
            <w:bottom w:val="none" w:sz="0" w:space="0" w:color="auto"/>
            <w:right w:val="none" w:sz="0" w:space="0" w:color="auto"/>
          </w:divBdr>
        </w:div>
      </w:divsChild>
    </w:div>
    <w:div w:id="1509322027">
      <w:bodyDiv w:val="1"/>
      <w:marLeft w:val="0"/>
      <w:marRight w:val="0"/>
      <w:marTop w:val="0"/>
      <w:marBottom w:val="0"/>
      <w:divBdr>
        <w:top w:val="none" w:sz="0" w:space="0" w:color="auto"/>
        <w:left w:val="none" w:sz="0" w:space="0" w:color="auto"/>
        <w:bottom w:val="none" w:sz="0" w:space="0" w:color="auto"/>
        <w:right w:val="none" w:sz="0" w:space="0" w:color="auto"/>
      </w:divBdr>
    </w:div>
    <w:div w:id="1562130177">
      <w:bodyDiv w:val="1"/>
      <w:marLeft w:val="0"/>
      <w:marRight w:val="0"/>
      <w:marTop w:val="0"/>
      <w:marBottom w:val="0"/>
      <w:divBdr>
        <w:top w:val="none" w:sz="0" w:space="0" w:color="auto"/>
        <w:left w:val="none" w:sz="0" w:space="0" w:color="auto"/>
        <w:bottom w:val="none" w:sz="0" w:space="0" w:color="auto"/>
        <w:right w:val="none" w:sz="0" w:space="0" w:color="auto"/>
      </w:divBdr>
    </w:div>
    <w:div w:id="1731272482">
      <w:bodyDiv w:val="1"/>
      <w:marLeft w:val="0"/>
      <w:marRight w:val="0"/>
      <w:marTop w:val="0"/>
      <w:marBottom w:val="0"/>
      <w:divBdr>
        <w:top w:val="none" w:sz="0" w:space="0" w:color="auto"/>
        <w:left w:val="none" w:sz="0" w:space="0" w:color="auto"/>
        <w:bottom w:val="none" w:sz="0" w:space="0" w:color="auto"/>
        <w:right w:val="none" w:sz="0" w:space="0" w:color="auto"/>
      </w:divBdr>
    </w:div>
    <w:div w:id="1744570676">
      <w:bodyDiv w:val="1"/>
      <w:marLeft w:val="0"/>
      <w:marRight w:val="0"/>
      <w:marTop w:val="0"/>
      <w:marBottom w:val="0"/>
      <w:divBdr>
        <w:top w:val="none" w:sz="0" w:space="0" w:color="auto"/>
        <w:left w:val="none" w:sz="0" w:space="0" w:color="auto"/>
        <w:bottom w:val="none" w:sz="0" w:space="0" w:color="auto"/>
        <w:right w:val="none" w:sz="0" w:space="0" w:color="auto"/>
      </w:divBdr>
    </w:div>
    <w:div w:id="1804230117">
      <w:bodyDiv w:val="1"/>
      <w:marLeft w:val="0"/>
      <w:marRight w:val="0"/>
      <w:marTop w:val="0"/>
      <w:marBottom w:val="0"/>
      <w:divBdr>
        <w:top w:val="none" w:sz="0" w:space="0" w:color="auto"/>
        <w:left w:val="none" w:sz="0" w:space="0" w:color="auto"/>
        <w:bottom w:val="none" w:sz="0" w:space="0" w:color="auto"/>
        <w:right w:val="none" w:sz="0" w:space="0" w:color="auto"/>
      </w:divBdr>
    </w:div>
    <w:div w:id="1837526315">
      <w:bodyDiv w:val="1"/>
      <w:marLeft w:val="0"/>
      <w:marRight w:val="0"/>
      <w:marTop w:val="0"/>
      <w:marBottom w:val="0"/>
      <w:divBdr>
        <w:top w:val="none" w:sz="0" w:space="0" w:color="auto"/>
        <w:left w:val="none" w:sz="0" w:space="0" w:color="auto"/>
        <w:bottom w:val="none" w:sz="0" w:space="0" w:color="auto"/>
        <w:right w:val="none" w:sz="0" w:space="0" w:color="auto"/>
      </w:divBdr>
    </w:div>
    <w:div w:id="1922132018">
      <w:bodyDiv w:val="1"/>
      <w:marLeft w:val="0"/>
      <w:marRight w:val="0"/>
      <w:marTop w:val="0"/>
      <w:marBottom w:val="0"/>
      <w:divBdr>
        <w:top w:val="none" w:sz="0" w:space="0" w:color="auto"/>
        <w:left w:val="none" w:sz="0" w:space="0" w:color="auto"/>
        <w:bottom w:val="none" w:sz="0" w:space="0" w:color="auto"/>
        <w:right w:val="none" w:sz="0" w:space="0" w:color="auto"/>
      </w:divBdr>
    </w:div>
    <w:div w:id="2007125146">
      <w:bodyDiv w:val="1"/>
      <w:marLeft w:val="0"/>
      <w:marRight w:val="0"/>
      <w:marTop w:val="0"/>
      <w:marBottom w:val="0"/>
      <w:divBdr>
        <w:top w:val="none" w:sz="0" w:space="0" w:color="auto"/>
        <w:left w:val="none" w:sz="0" w:space="0" w:color="auto"/>
        <w:bottom w:val="none" w:sz="0" w:space="0" w:color="auto"/>
        <w:right w:val="none" w:sz="0" w:space="0" w:color="auto"/>
      </w:divBdr>
    </w:div>
    <w:div w:id="2146970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virustot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ert-in.org.in/" TargetMode="External"/><Relationship Id="rId4" Type="http://schemas.openxmlformats.org/officeDocument/2006/relationships/settings" Target="settings.xml"/><Relationship Id="rId9" Type="http://schemas.openxmlformats.org/officeDocument/2006/relationships/hyperlink" Target="https://owasp.org/www-project-secure-he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Intern At Digisuraksha Parhari Foundation</Company>
  <LinksUpToDate>false</LinksUpToDate>
  <CharactersWithSpaces>12136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Paramjeet Dhanjal</dc:creator>
  <cp:keywords/>
  <dc:description>generated by python-docx</dc:description>
  <cp:lastModifiedBy>Paramjeet Dhanjal</cp:lastModifiedBy>
  <cp:revision>49</cp:revision>
  <dcterms:created xsi:type="dcterms:W3CDTF">2025-05-02T17:04:00Z</dcterms:created>
  <dcterms:modified xsi:type="dcterms:W3CDTF">2025-05-10T10:11:00Z</dcterms:modified>
  <cp:category/>
</cp:coreProperties>
</file>